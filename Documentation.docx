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getLockStatus</w:t>
            </w:r>
            <w:r>
              <w:rPr>
                <w:b w:val="0"/>
              </w:rPr>
              <w:br/>
              <w:t>This function returns if the device is locked and if the current client is authorized to use the device.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locked</w:t>
            </w:r>
          </w:p>
        </w:tc>
        <w:tc>
          <w:tcPr>
            <w:tcW w:type="dxa" w:w="4592"/>
            <w:vAlign w:val="center"/>
          </w:tcPr>
          <w:p>
            <w:r>
              <w:t xml:space="preserve"> Is the device locked?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authorized</w:t>
            </w:r>
          </w:p>
        </w:tc>
        <w:tc>
          <w:tcPr>
            <w:tcW w:type="dxa" w:w="4592"/>
            <w:vAlign w:val="center"/>
          </w:tcPr>
          <w:p>
            <w:r>
              <w:t xml:space="preserve"> Is the client authorized?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getLockStatus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[locked, authorized]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AMC_getLockStatus</w:t>
            </w:r>
            <w:r>
              <w:rPr>
                <w:b w:val="0"/>
              </w:rPr>
              <w:t>(int deviceHandle, bool* locked, bool* authorized)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locked, authorized = </w:t>
            </w:r>
            <w:r>
              <w:rPr>
                <w:b/>
              </w:rPr>
              <w:t>[dev].access.getLockStatus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[locked, authorized] = </w:t>
            </w:r>
            <w:r>
              <w:rPr>
                <w:b/>
              </w:rPr>
              <w:t>AMC_getLockStatus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grantAccess</w:t>
            </w:r>
            <w:r>
              <w:rPr>
                <w:b w:val="0"/>
              </w:rPr>
              <w:br/>
              <w:t>Grants access to a locked device for the requesting IP by checking against the password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current password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grantAccess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AMC_grantAccess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[dev].access.grantAccess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AMC_grantAccess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lock</w:t>
            </w:r>
            <w:r>
              <w:rPr>
                <w:b w:val="0"/>
              </w:rPr>
              <w:br/>
              <w:t>This function locks the device with a password, so the calling of functions is only possible with this password. The locking IP is automatically added to the devices which can access functions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password to be set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AMC_lock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[dev].access.lock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AMC_lock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unlock</w:t>
            </w:r>
            <w:r>
              <w:rPr>
                <w:b w:val="0"/>
              </w:rPr>
              <w:br/>
              <w:t>This function unlocks the device, so it will not be necessary to execute the grantAccess function to run any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password</w:t>
            </w:r>
          </w:p>
        </w:tc>
        <w:tc>
          <w:tcPr>
            <w:tcW w:type="dxa" w:w="4592"/>
            <w:vAlign w:val="center"/>
          </w:tcPr>
          <w:p>
            <w:r>
              <w:t>string the current password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unlock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[password]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AMC_unlock</w:t>
            </w:r>
            <w:r>
              <w:rPr>
                <w:b w:val="0"/>
              </w:rPr>
              <w:t>(int deviceHandle, const char* 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[dev].access.unlock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AMC_unlock</w:t>
            </w:r>
            <w:r>
              <w:rPr>
                <w:b w:val="0"/>
              </w:rPr>
              <w:t>(password)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Amcids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getLowerSoftLimit</w:t>
            </w:r>
            <w:r>
              <w:rPr>
                <w:b w:val="0"/>
              </w:rPr>
              <w:br/>
              <w:t>Gets the lower boundary of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 xml:space="preserve"> double</w:t>
              <w:br/>
              <w:t>Lower boundary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com.attocube.amc.amcids.getLowerSoftLimit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limit]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AMC_amcids_getLowerSoftLimit</w:t>
            </w:r>
            <w:r>
              <w:rPr>
                <w:b w:val="0"/>
              </w:rPr>
              <w:t>(int deviceHandle, int axis, double*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limit = </w:t>
            </w:r>
            <w:r>
              <w:rPr>
                <w:b/>
              </w:rPr>
              <w:t>[dev].amcids.getLowerSoftLimit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limit] = </w:t>
            </w:r>
            <w:r>
              <w:rPr>
                <w:b/>
              </w:rPr>
              <w:t>amcids_getLowerSoftLimit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getSoftLimitEnabled</w:t>
            </w:r>
            <w:r>
              <w:rPr>
                <w:b w:val="0"/>
              </w:rPr>
              <w:br/>
              <w:t>Gets whether the soft limit protection is enabled.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True, if the soft limit should be enabled on this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com.attocube.amc.amcids.getSoftLimitEnabled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AMC_amcids_getSoftLimitEnabled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[dev].amcids.getSoftLimitEnabled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amcids_getSoftLimitEnabled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getSoftLimitReached</w:t>
            </w:r>
            <w:r>
              <w:rPr>
                <w:b w:val="0"/>
              </w:rPr>
              <w:br/>
              <w:t>Gets whether the current position is out of the soft limit boundaries.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True, if the position is not within the boundaries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com.attocube.amc.amcids.getSoftLimitReached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AMC_amcids_getSoftLimitReached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[dev].amcids.getSoftLimitReached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amcids_getSoftLimitReached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getUpperSoftLimit</w:t>
            </w:r>
            <w:r>
              <w:rPr>
                <w:b w:val="0"/>
              </w:rPr>
              <w:br/>
              <w:t>Gets the upper lower boundary of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to get the soft limit status from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 xml:space="preserve"> double</w:t>
              <w:br/>
              <w:t>Upper boundary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com.attocube.amc.amcids.getUpperSoftLimit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limit]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AMC_amcids_getUpperSoftLimit</w:t>
            </w:r>
            <w:r>
              <w:rPr>
                <w:b w:val="0"/>
              </w:rPr>
              <w:t>(int deviceHandle, int axis, double*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limit = </w:t>
            </w:r>
            <w:r>
              <w:rPr>
                <w:b/>
              </w:rPr>
              <w:t>[dev].amcids.getUpperSoftLimit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limit] = </w:t>
            </w:r>
            <w:r>
              <w:rPr>
                <w:b/>
              </w:rPr>
              <w:t>amcids_getUpperSoftLimit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resetIdsAxis</w:t>
            </w:r>
            <w:r>
              <w:rPr>
                <w:b w:val="0"/>
              </w:rPr>
              <w:br/>
              <w:t>Resets the position value to zero of a specific measurement axis.</w:t>
              <w:br/>
              <w:t xml:space="preserve">    Use this for positioners with an IDS as sensor.</w:t>
              <w:br/>
              <w:t xml:space="preserve">    This method does not work for NUM and RES sensors. Use com.attocube.amc.control.resetAxis instead.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IDS to reset the position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com.attocube.amc.amcids.resetIdsAxis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AMC_amcids_resetIdsAxis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[dev].amcids.resetIdsAxis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amcids_resetIdsAxis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setLowerSoftLimit</w:t>
            </w:r>
            <w:r>
              <w:rPr>
                <w:b w:val="0"/>
              </w:rPr>
              <w:br/>
              <w:t>Sets the lower boundary of the soft limit protection in pm.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>Lower boundary 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com.attocube.amc.amcids.setLowerSoftLimit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limit]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AMC_amcids_setLowerSoftLimit</w:t>
            </w:r>
            <w:r>
              <w:rPr>
                <w:b w:val="0"/>
              </w:rPr>
              <w:t>(int deviceHandle, 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[dev].amcids.setLowerSoftLimit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amcids_setLowerSoftLimit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setSoftLimitEnabled</w:t>
            </w:r>
            <w:r>
              <w:rPr>
                <w:b w:val="0"/>
              </w:rPr>
              <w:br/>
              <w:t>Enables/disables the soft limit protection.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True, if the soft limit should be enabled on this axis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com.attocube.amc.amcids.setSoftLimitEnabled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AMC_amcids_setSoftLimitEnabled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[dev].amcids.setSoftLimitEnabled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amcids_setSoftLimitEnabled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setUpperSoftLimit</w:t>
            </w:r>
            <w:r>
              <w:rPr>
                <w:b w:val="0"/>
              </w:rPr>
              <w:br/>
              <w:t>Sets the upper boundary of the soft limit protection in pm.</w:t>
              <w:br/>
              <w:t xml:space="preserve">    This protection is needed if the IDS working range is smaller than the positioners travel range.</w:t>
              <w:br/>
              <w:t xml:space="preserve">    It is no hard limit, so, it is possible to overshoot it!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Axis of the AMC where the soft limit should be changed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limit</w:t>
            </w:r>
          </w:p>
        </w:tc>
        <w:tc>
          <w:tcPr>
            <w:tcW w:type="dxa" w:w="4592"/>
            <w:vAlign w:val="center"/>
          </w:tcPr>
          <w:p>
            <w:r>
              <w:t>Upper boundary 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number if one occured, 0 in case of no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com.attocube.amc.amcids.setUpperSoftLimit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limit]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AMC_amcids_setUpperSoftLimit</w:t>
            </w:r>
            <w:r>
              <w:rPr>
                <w:b w:val="0"/>
              </w:rPr>
              <w:t>(int deviceHandle, int axis, double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[dev].amcids.setUpperSoftLimit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amcids_setUpperSoftLimit</w:t>
            </w:r>
            <w:r>
              <w:rPr>
                <w:b w:val="0"/>
              </w:rPr>
              <w:t>(axis, limit)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Control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MultiAxisPositioning</w:t>
            </w:r>
            <w:r>
              <w:rPr>
                <w:b w:val="0"/>
              </w:rPr>
              <w:br/>
              <w:t>Simultaneously set 3 axes positions</w:t>
              <w:br/>
              <w:t xml:space="preserve"> and get positions to minimize network latency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set1</w:t>
            </w:r>
          </w:p>
        </w:tc>
        <w:tc>
          <w:tcPr>
            <w:tcW w:type="dxa" w:w="4592"/>
            <w:vAlign w:val="center"/>
          </w:tcPr>
          <w:p>
            <w:r>
              <w:t>axis1 otherwise pos1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set2</w:t>
            </w:r>
          </w:p>
        </w:tc>
        <w:tc>
          <w:tcPr>
            <w:tcW w:type="dxa" w:w="4592"/>
            <w:vAlign w:val="center"/>
          </w:tcPr>
          <w:p>
            <w:r>
              <w:t>axis2 otherwise pos2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set3</w:t>
            </w:r>
          </w:p>
        </w:tc>
        <w:tc>
          <w:tcPr>
            <w:tcW w:type="dxa" w:w="4592"/>
            <w:vAlign w:val="center"/>
          </w:tcPr>
          <w:p>
            <w:r>
              <w:t>axis3 otherwise pos3 target is ignored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target1</w:t>
            </w:r>
          </w:p>
        </w:tc>
        <w:tc>
          <w:tcPr>
            <w:tcW w:type="dxa" w:w="4592"/>
            <w:vAlign w:val="center"/>
          </w:tcPr>
          <w:p>
            <w:r>
              <w:t>target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target2</w:t>
            </w:r>
          </w:p>
        </w:tc>
        <w:tc>
          <w:tcPr>
            <w:tcW w:type="dxa" w:w="4592"/>
            <w:vAlign w:val="center"/>
          </w:tcPr>
          <w:p>
            <w:r>
              <w:t>target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target3</w:t>
            </w:r>
          </w:p>
        </w:tc>
        <w:tc>
          <w:tcPr>
            <w:tcW w:type="dxa" w:w="4592"/>
            <w:vAlign w:val="center"/>
          </w:tcPr>
          <w:p>
            <w:r>
              <w:t>target position of axis 3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ref1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ref2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ref3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refpos1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refpos2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refpos3</w:t>
            </w:r>
          </w:p>
        </w:tc>
        <w:tc>
          <w:tcPr>
            <w:tcW w:type="dxa" w:w="4592"/>
            <w:vAlign w:val="center"/>
          </w:tcPr>
          <w:p>
            <w:r>
              <w:t xml:space="preserve"> reference Position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pos1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pos2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pos3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com.attocube.amc.control.MultiAxisPositioning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[set1, set2, set3, target1, target2, target3]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ref1, ref2, ref3, refpos1, refpos2, refpos3, pos1, pos2, pos3]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AMC_control_MultiAxisPositioning</w:t>
            </w:r>
            <w:r>
              <w:rPr>
                <w:b w:val="0"/>
              </w:rPr>
              <w:t>(int deviceHandle, bool set1, bool set2, bool set3, int target1, int target2, int target3, bool* ref1, bool* ref2, bool* ref3, int* refpos1, int* refpos2, int* refpos3, int* pos1, int* pos2, int* pos3)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ref1, ref2, ref3, refpos1, refpos2, refpos3, pos1, pos2, pos3 = </w:t>
            </w:r>
            <w:r>
              <w:rPr>
                <w:b/>
              </w:rPr>
              <w:t>[dev].control.MultiAxisPositioning</w:t>
            </w:r>
            <w:r>
              <w:rPr>
                <w:b w:val="0"/>
              </w:rPr>
              <w:t>(set1, set2, set3, target1, target2,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ref1, ref2, ref3, refpos1, refpos2, refpos3, pos1, pos2, pos3] = </w:t>
            </w:r>
            <w:r>
              <w:rPr>
                <w:b/>
              </w:rPr>
              <w:t>control_MultiAxisPositioning</w:t>
            </w:r>
            <w:r>
              <w:rPr>
                <w:b w:val="0"/>
              </w:rPr>
              <w:t>(set1, set2, set3, target1, target2, target3)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getActorName</w:t>
            </w:r>
            <w:r>
              <w:rPr>
                <w:b w:val="0"/>
              </w:rPr>
              <w:br/>
              <w:t>This function gets the name of the positioner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actor_name</w:t>
            </w:r>
          </w:p>
        </w:tc>
        <w:tc>
          <w:tcPr>
            <w:tcW w:type="dxa" w:w="4592"/>
            <w:vAlign w:val="center"/>
          </w:tcPr>
          <w:p>
            <w:r>
              <w:t xml:space="preserve"> actor_name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actor_name]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AMC_control_getActorName</w:t>
            </w:r>
            <w:r>
              <w:rPr>
                <w:b w:val="0"/>
              </w:rPr>
              <w:t>(int deviceHandle, int axis, char* actor_name,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actor_name = </w:t>
            </w:r>
            <w:r>
              <w:rPr>
                <w:b/>
              </w:rPr>
              <w:t>[dev].control.getActorName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actor_name] = </w:t>
            </w:r>
            <w:r>
              <w:rPr>
                <w:b/>
              </w:rPr>
              <w:t>control_getActorName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getActorParametersActorName</w:t>
            </w:r>
            <w:r>
              <w:rPr>
                <w:b w:val="0"/>
              </w:rPr>
              <w:br/>
              <w:t>Control the actors parameter: actor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actorname</w:t>
            </w:r>
          </w:p>
        </w:tc>
        <w:tc>
          <w:tcPr>
            <w:tcW w:type="dxa" w:w="4592"/>
            <w:vAlign w:val="center"/>
          </w:tcPr>
          <w:p>
            <w:r>
              <w:t xml:space="preserve"> actorname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com.attocube.amc.control.getActorParametersActorName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actorname]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AMC_control_getActorParametersActorName</w:t>
            </w:r>
            <w:r>
              <w:rPr>
                <w:b w:val="0"/>
              </w:rPr>
              <w:t>(int deviceHandle, int axis, char* actorname,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actorname = </w:t>
            </w:r>
            <w:r>
              <w:rPr>
                <w:b/>
              </w:rPr>
              <w:t>[dev].control.getActorParametersActorName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actorname] = </w:t>
            </w:r>
            <w:r>
              <w:rPr>
                <w:b/>
              </w:rPr>
              <w:t>control_getActorParametersActorName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getActorSensitivity</w:t>
            </w:r>
            <w:r>
              <w:rPr>
                <w:b w:val="0"/>
              </w:rPr>
              <w:br/>
              <w:t>Get the setting for the actor parameter sensitivity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sensitivity</w:t>
            </w:r>
          </w:p>
        </w:tc>
        <w:tc>
          <w:tcPr>
            <w:tcW w:type="dxa" w:w="4592"/>
            <w:vAlign w:val="center"/>
          </w:tcPr>
          <w:p>
            <w:r>
              <w:t xml:space="preserve"> sensitivity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com.attocube.amc.control.getActorSensitivity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sensitivity]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AMC_control_getActorSensitivity</w:t>
            </w:r>
            <w:r>
              <w:rPr>
                <w:b w:val="0"/>
              </w:rPr>
              <w:t>(int deviceHandle, int axis, int*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sensitivity = </w:t>
            </w:r>
            <w:r>
              <w:rPr>
                <w:b/>
              </w:rPr>
              <w:t>[dev].control.getActorSensitivity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sensitivity] = </w:t>
            </w:r>
            <w:r>
              <w:rPr>
                <w:b/>
              </w:rPr>
              <w:t>control_getActorSensitivity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getActorType</w:t>
            </w:r>
            <w:r>
              <w:rPr>
                <w:b w:val="0"/>
              </w:rPr>
              <w:br/>
              <w:t>This function gets the type of the positioner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actor_type</w:t>
            </w:r>
          </w:p>
        </w:tc>
        <w:tc>
          <w:tcPr>
            <w:tcW w:type="dxa" w:w="4592"/>
            <w:vAlign w:val="center"/>
          </w:tcPr>
          <w:p>
            <w:r>
              <w:t xml:space="preserve">  0: linear , 1: goniometer, 2: rotator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com.attocube.amc.control.getActorType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actor_type]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AMC_control_getActorType</w:t>
            </w:r>
            <w:r>
              <w:rPr>
                <w:b w:val="0"/>
              </w:rPr>
              <w:t>(int deviceHandle, int axis, int* actor_type)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actor_type = </w:t>
            </w:r>
            <w:r>
              <w:rPr>
                <w:b/>
              </w:rPr>
              <w:t>[dev].control.getActorType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actor_type] = </w:t>
            </w:r>
            <w:r>
              <w:rPr>
                <w:b/>
              </w:rPr>
              <w:t>control_getActorType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getAutoMeasure</w:t>
            </w:r>
            <w:r>
              <w:rPr>
                <w:b w:val="0"/>
              </w:rPr>
              <w:br/>
              <w:t>This function returns if the automeasurement on axis enable is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 true: enable automeasurement, false: disable automeasurement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com.attocube.amc.control.getAutoMeasure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AMC_control_getAutoMeasure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 = </w:t>
            </w:r>
            <w:r>
              <w:rPr>
                <w:b/>
              </w:rPr>
              <w:t>[dev].control.getAutoMeasure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enable] = </w:t>
            </w:r>
            <w:r>
              <w:rPr>
                <w:b/>
              </w:rPr>
              <w:t>control_getAutoMeasure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getControlAmplitude</w:t>
            </w:r>
            <w:r>
              <w:rPr>
                <w:b w:val="0"/>
              </w:rPr>
              <w:br/>
              <w:t>This function gets the amplitude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com.attocube.amc.control.getControlAmplitude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AMC_control_getControlAmplitude</w:t>
            </w:r>
            <w:r>
              <w:rPr>
                <w:b w:val="0"/>
              </w:rPr>
              <w:t>(int deviceHandle, int axis, int*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amplitude = </w:t>
            </w:r>
            <w:r>
              <w:rPr>
                <w:b/>
              </w:rPr>
              <w:t>[dev].control.getControlAmplitude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amplitude] = </w:t>
            </w:r>
            <w:r>
              <w:rPr>
                <w:b/>
              </w:rPr>
              <w:t>control_getControlAmplitude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getControlAutoReset</w:t>
            </w:r>
            <w:r>
              <w:rPr>
                <w:b w:val="0"/>
              </w:rPr>
              <w:br/>
              <w:t>This function resets the position every time the reference position is detected.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com.attocube.amc.control.getControlAutoReset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AMC_control_getControlAutoReset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[dev].control.getControlAutoReset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control_getControlAutoReset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getControlFixOutputVoltage</w:t>
            </w:r>
            <w:r>
              <w:rPr>
                <w:b w:val="0"/>
              </w:rPr>
              <w:br/>
              <w:t>This function gets the DC level output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amplitude_mv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com.attocube.amc.control.getControlFixOutputVoltage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amplitude_mv]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AMC_control_getControlFixOutputVoltage</w:t>
            </w:r>
            <w:r>
              <w:rPr>
                <w:b w:val="0"/>
              </w:rPr>
              <w:t>(int deviceHandle, int axis, int*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amplitude_mv = </w:t>
            </w:r>
            <w:r>
              <w:rPr>
                <w:b/>
              </w:rPr>
              <w:t>[dev].control.getControlFixOutputVoltage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amplitude_mv] = </w:t>
            </w:r>
            <w:r>
              <w:rPr>
                <w:b/>
              </w:rPr>
              <w:t>control_getControlFixOutputVoltage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getControlFrequency</w:t>
            </w:r>
            <w:r>
              <w:rPr>
                <w:b w:val="0"/>
              </w:rPr>
              <w:br/>
              <w:t>This function gets the frequency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frequency</w:t>
            </w:r>
          </w:p>
        </w:tc>
        <w:tc>
          <w:tcPr>
            <w:tcW w:type="dxa" w:w="4592"/>
            <w:vAlign w:val="center"/>
          </w:tcPr>
          <w:p>
            <w:r>
              <w:t xml:space="preserve"> in mHz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com.attocube.amc.control.getControlFrequency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frequency]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AMC_control_getControlFrequency</w:t>
            </w:r>
            <w:r>
              <w:rPr>
                <w:b w:val="0"/>
              </w:rPr>
              <w:t>(int deviceHandle, int axis, int*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frequency = </w:t>
            </w:r>
            <w:r>
              <w:rPr>
                <w:b/>
              </w:rPr>
              <w:t>[dev].control.getControlFrequency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frequency] = </w:t>
            </w:r>
            <w:r>
              <w:rPr>
                <w:b/>
              </w:rPr>
              <w:t>control_getControlFrequency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getControlMove</w:t>
            </w:r>
            <w:r>
              <w:rPr>
                <w:b w:val="0"/>
              </w:rPr>
              <w:br/>
              <w:t>This function gets the approach of the selected axis’ positioner to the target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true: closed loop control enabled, false: closed loop control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com.attocube.amc.control.getControlMove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AMC_control_getControlMove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 = </w:t>
            </w:r>
            <w:r>
              <w:rPr>
                <w:b/>
              </w:rPr>
              <w:t>[dev].control.getControlMove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enable] = </w:t>
            </w:r>
            <w:r>
              <w:rPr>
                <w:b/>
              </w:rPr>
              <w:t>control_getControlMove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getControlOutput</w:t>
            </w:r>
            <w:r>
              <w:rPr>
                <w:b w:val="0"/>
              </w:rPr>
              <w:br/>
              <w:t>This function gets the status of the output relays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power status (true = enabled,false = disabled)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com.attocube.amc.control.getControlOutput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AMC_control_getControlOutput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[dev].control.getControlOutput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control_getControlOutput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getControlReferenceAutoUpdate</w:t>
            </w:r>
            <w:r>
              <w:rPr>
                <w:b w:val="0"/>
              </w:rPr>
              <w:br/>
              <w:t>This function gets the status of whether the reference position is updated when the reference mark is hit.</w:t>
              <w:br/>
              <w:t xml:space="preserve"> When this function is disabled, the reference marking will be considered only the first time and after then ignored.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com.attocube.amc.control.getControlReferenceAutoUpdate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AMC_control_getControlReferenceAutoUpdate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[dev].control.getControlReferenceAutoUpdate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control_getControlReferenceAutoUpdate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getControlTargetRange</w:t>
            </w:r>
            <w:r>
              <w:rPr>
                <w:b w:val="0"/>
              </w:rPr>
              <w:br/>
              <w:t>This function gets the range around the target position in which the flag "In Target Range" becomes active.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com.attocube.amc.control.getControlTargetRange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targetrange]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AMC_control_getControlTargetRange</w:t>
            </w:r>
            <w:r>
              <w:rPr>
                <w:b w:val="0"/>
              </w:rPr>
              <w:t>(int deviceHandle, int axis, int* targetrange)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targetrange = </w:t>
            </w:r>
            <w:r>
              <w:rPr>
                <w:b/>
              </w:rPr>
              <w:t>[dev].control.getControlTargetRange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targetrange] = </w:t>
            </w:r>
            <w:r>
              <w:rPr>
                <w:b/>
              </w:rPr>
              <w:t>control_getControlTargetRange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getCrosstalkThreshold</w:t>
            </w:r>
            <w:r>
              <w:rPr>
                <w:b w:val="0"/>
              </w:rPr>
              <w:br/>
              <w:t>This function gets the threshold range and slip phase time which is used while moving another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pm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time</w:t>
            </w:r>
          </w:p>
        </w:tc>
        <w:tc>
          <w:tcPr>
            <w:tcW w:type="dxa" w:w="4592"/>
            <w:vAlign w:val="center"/>
          </w:tcPr>
          <w:p>
            <w:r>
              <w:t xml:space="preserve"> after slip phase which is waited until the controller is acting again in microseconds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com.attocube.amc.control.getCrosstalkThreshold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range, time]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AMC_control_getCrosstalkThreshold</w:t>
            </w:r>
            <w:r>
              <w:rPr>
                <w:b w:val="0"/>
              </w:rPr>
              <w:t>(int deviceHandle, int axis, int* range, int* 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range, time = </w:t>
            </w:r>
            <w:r>
              <w:rPr>
                <w:b/>
              </w:rPr>
              <w:t>[dev].control.getCrosstalkThreshold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range, time] = </w:t>
            </w:r>
            <w:r>
              <w:rPr>
                <w:b/>
              </w:rPr>
              <w:t>control_getCrosstalkThreshold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getCurrentOutputVoltage</w:t>
            </w:r>
            <w:r>
              <w:rPr>
                <w:b w:val="0"/>
              </w:rPr>
              <w:br/>
              <w:t>This function gets the current Voltage which is applied to the Piezo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 xml:space="preserve">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com.attocube.amc.control.getCurrentOutputVoltage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amplitude]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AMC_control_getCurrentOutputVoltage</w:t>
            </w:r>
            <w:r>
              <w:rPr>
                <w:b w:val="0"/>
              </w:rPr>
              <w:t>(int deviceHandle, int axis, int*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amplitude = </w:t>
            </w:r>
            <w:r>
              <w:rPr>
                <w:b/>
              </w:rPr>
              <w:t>[dev].control.getCurrentOutputVoltage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amplitude] = </w:t>
            </w:r>
            <w:r>
              <w:rPr>
                <w:b/>
              </w:rPr>
              <w:t>control_getCurrentOutputVoltage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getExternalSensor</w:t>
            </w:r>
            <w:r>
              <w:rPr>
                <w:b w:val="0"/>
              </w:rPr>
              <w:br/>
              <w:t>This function gets whether the sensor source of closed loop is IDS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com.attocube.amc.control.getExternalSensor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AMC_control_getExternalSensor</w:t>
            </w:r>
            <w:r>
              <w:rPr>
                <w:b w:val="0"/>
              </w:rPr>
              <w:t>(int deviceHandle, int axis,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[dev].control.getExternalSensor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control_getExternalSensor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getMotionControlThreshold</w:t>
            </w:r>
            <w:r>
              <w:rPr>
                <w:b w:val="0"/>
              </w:rPr>
              <w:br/>
              <w:t>This function gets the threshold range within the closed-loop controlled movement stops to regulate.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pm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com.attocube.amc.control.getMotionControlThreshold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AMC_control_getMotionControlThreshold</w:t>
            </w:r>
            <w:r>
              <w:rPr>
                <w:b w:val="0"/>
              </w:rPr>
              <w:t>(int deviceHandle, int axis, int*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range = </w:t>
            </w:r>
            <w:r>
              <w:rPr>
                <w:b/>
              </w:rPr>
              <w:t>[dev].control.getMotionControlThreshold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range] = </w:t>
            </w:r>
            <w:r>
              <w:rPr>
                <w:b/>
              </w:rPr>
              <w:t>control_getMotionControlThreshold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getPositionsAndVoltages</w:t>
            </w:r>
            <w:r>
              <w:rPr>
                <w:b w:val="0"/>
              </w:rPr>
              <w:br/>
              <w:t>Simultaneously get 3 axes positions as well as the DC offset</w:t>
              <w:br/>
              <w:t xml:space="preserve"> to maximize sampling rate over network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pos1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pos2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pos3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 of axis 3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val1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1 in mV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val2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2 in mV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val3</w:t>
            </w:r>
          </w:p>
        </w:tc>
        <w:tc>
          <w:tcPr>
            <w:tcW w:type="dxa" w:w="4592"/>
            <w:vAlign w:val="center"/>
          </w:tcPr>
          <w:p>
            <w:r>
              <w:t xml:space="preserve"> dc voltage of of axis 3 in mV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com.attocube.amc.control.getPositionsAndVoltages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pos1, pos2, pos3, val1, val2, val3]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AMC_control_getPositionsAndVoltages</w:t>
            </w:r>
            <w:r>
              <w:rPr>
                <w:b w:val="0"/>
              </w:rPr>
              <w:t>(int deviceHandle, int* pos1, int* pos2, int* pos3, int* val1, int* val2, int* val3)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pos1, pos2, pos3, val1, val2, val3 = </w:t>
            </w:r>
            <w:r>
              <w:rPr>
                <w:b/>
              </w:rPr>
              <w:t>[dev].control.getPositionsAndVoltages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pos1, pos2, pos3, val1, val2, val3] = </w:t>
            </w:r>
            <w:r>
              <w:rPr>
                <w:b/>
              </w:rPr>
              <w:t>control_getPositionsAndVoltages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getReferencePosition</w:t>
            </w:r>
            <w:r>
              <w:rPr>
                <w:b w:val="0"/>
              </w:rPr>
              <w:br/>
              <w:t>This function gets the reference position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position: For linear type actors the position is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com.attocube.amc.control.getReferencePosition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AMC_control_getReferencePosition</w:t>
            </w:r>
            <w:r>
              <w:rPr>
                <w:b w:val="0"/>
              </w:rPr>
              <w:t>(int deviceHandle, int axis, int*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position = </w:t>
            </w:r>
            <w:r>
              <w:rPr>
                <w:b/>
              </w:rPr>
              <w:t>[dev].control.getReferencePosition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position] = </w:t>
            </w:r>
            <w:r>
              <w:rPr>
                <w:b/>
              </w:rPr>
              <w:t>control_getReferencePosition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getSensorDirection</w:t>
            </w:r>
            <w:r>
              <w:rPr>
                <w:b w:val="0"/>
              </w:rPr>
              <w:br/>
              <w:t>This function gets whether the IDS sensor source of closed loop is inverted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inverted</w:t>
            </w:r>
          </w:p>
        </w:tc>
        <w:tc>
          <w:tcPr>
            <w:tcW w:type="dxa" w:w="4592"/>
            <w:vAlign w:val="center"/>
          </w:tcPr>
          <w:p>
            <w:r>
              <w:t xml:space="preserve"> boolen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com.attocube.amc.control.getSensorDirection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inverted]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AMC_control_getSensorDirection</w:t>
            </w:r>
            <w:r>
              <w:rPr>
                <w:b w:val="0"/>
              </w:rPr>
              <w:t>(int deviceHandle, int axis, bool*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inverted = </w:t>
            </w:r>
            <w:r>
              <w:rPr>
                <w:b/>
              </w:rPr>
              <w:t>[dev].control.getSensorDirection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inverted] = </w:t>
            </w:r>
            <w:r>
              <w:rPr>
                <w:b/>
              </w:rPr>
              <w:t>control_getSensorDirection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getSensorEnabled</w:t>
            </w:r>
            <w:r>
              <w:rPr>
                <w:b w:val="0"/>
              </w:rPr>
              <w:br/>
              <w:t>Get sensot power supply status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 xml:space="preserve"> true if enabled,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com.attocube.amc.control.getSensorEnabled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AMC_control_getSensorEnabled</w:t>
            </w:r>
            <w:r>
              <w:rPr>
                <w:b w:val="0"/>
              </w:rPr>
              <w:t>(int deviceHandle, int axis, bool*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 = </w:t>
            </w:r>
            <w:r>
              <w:rPr>
                <w:b/>
              </w:rPr>
              <w:t>[dev].control.getSensorEnabled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value] = </w:t>
            </w:r>
            <w:r>
              <w:rPr>
                <w:b/>
              </w:rPr>
              <w:t>control_getSensorEnabled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getStatusMovingAllAxes</w:t>
            </w:r>
            <w:r>
              <w:rPr>
                <w:b w:val="0"/>
              </w:rPr>
              <w:br/>
              <w:t>Get Status of all axes, see getStatusMoving for coding of the values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moving1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1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moving2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2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moving3</w:t>
            </w:r>
          </w:p>
        </w:tc>
        <w:tc>
          <w:tcPr>
            <w:tcW w:type="dxa" w:w="4592"/>
            <w:vAlign w:val="center"/>
          </w:tcPr>
          <w:p>
            <w:r>
              <w:t xml:space="preserve"> status of axis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com.attocube.amc.control.getStatusMovingAllAxes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moving1, moving2, moving3]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AMC_control_getStatusMovingAllAxes</w:t>
            </w:r>
            <w:r>
              <w:rPr>
                <w:b w:val="0"/>
              </w:rPr>
              <w:t>(int deviceHandle, int* moving1, int* moving2, int* moving3)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moving1, moving2, moving3 = </w:t>
            </w:r>
            <w:r>
              <w:rPr>
                <w:b/>
              </w:rPr>
              <w:t>[dev].control.getStatusMovingAllAxes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moving1, moving2, moving3] = </w:t>
            </w:r>
            <w:r>
              <w:rPr>
                <w:b/>
              </w:rPr>
              <w:t>control_getStatusMovingAllAxes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searchReferencePosition</w:t>
            </w:r>
            <w:r>
              <w:rPr>
                <w:b w:val="0"/>
              </w:rPr>
              <w:br/>
              <w:t>This function searches for the reference position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com.attocube.amc.control.searchReferencePosition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AMC_control_searchReferencePosition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[dev].control.searchReferencePosition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control_searchReferencePosition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setActorParametersByName</w:t>
            </w:r>
            <w:r>
              <w:rPr>
                <w:b w:val="0"/>
              </w:rPr>
              <w:br/>
              <w:t>This function sets the name for the positioner on the selected axis. The possible names can be retrieved by executing getPositionersList.vi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actorname</w:t>
            </w:r>
          </w:p>
        </w:tc>
        <w:tc>
          <w:tcPr>
            <w:tcW w:type="dxa" w:w="4592"/>
            <w:vAlign w:val="center"/>
          </w:tcPr>
          <w:p>
            <w:r>
              <w:t>name of the actor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com.attocube.amc.control.setActorParametersByName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actorname]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AMC_control_setActorParametersByName</w:t>
            </w:r>
            <w:r>
              <w:rPr>
                <w:b w:val="0"/>
              </w:rPr>
              <w:t>(int deviceHandle, int axis, const char*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[dev].control.setActorParametersByName</w:t>
            </w:r>
            <w:r>
              <w:rPr>
                <w:b w:val="0"/>
              </w:rPr>
              <w:t>(axis,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control_setActorParametersByName</w:t>
            </w:r>
            <w:r>
              <w:rPr>
                <w:b w:val="0"/>
              </w:rPr>
              <w:t>(axis, actorname)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setActorParametersJson</w:t>
            </w:r>
            <w:r>
              <w:rPr>
                <w:b w:val="0"/>
              </w:rPr>
              <w:br/>
              <w:t>Select and override a positioner out of the Current default list only override given parameters set others default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json_dict</w:t>
            </w:r>
          </w:p>
        </w:tc>
        <w:tc>
          <w:tcPr>
            <w:tcW w:type="dxa" w:w="4592"/>
            <w:vAlign w:val="center"/>
          </w:tcPr>
          <w:p>
            <w:r>
              <w:t>dict with override params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com.attocube.amc.control.setActorParametersJson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json_dict]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AMC_control_setActorParametersJson</w:t>
            </w:r>
            <w:r>
              <w:rPr>
                <w:b w:val="0"/>
              </w:rPr>
              <w:t>(int deviceHandle, int axis, const char*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[dev].control.setActorParametersJson</w:t>
            </w:r>
            <w:r>
              <w:rPr>
                <w:b w:val="0"/>
              </w:rPr>
              <w:t>(axis,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control_setActorParametersJson</w:t>
            </w:r>
            <w:r>
              <w:rPr>
                <w:b w:val="0"/>
              </w:rPr>
              <w:t>(axis, json_dict)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setActorSensitivity</w:t>
            </w:r>
            <w:r>
              <w:rPr>
                <w:b w:val="0"/>
              </w:rPr>
              <w:br/>
              <w:t>Control the actor parameter closed loop sensitivity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sensitivity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com.attocube.amc.control.setActorSensitivity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sensitivity]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AMC_control_setActorSensitivity</w:t>
            </w:r>
            <w:r>
              <w:rPr>
                <w:b w:val="0"/>
              </w:rPr>
              <w:t>(int deviceHandle, int axis, int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[dev].control.setActorSensitivity</w:t>
            </w:r>
            <w:r>
              <w:rPr>
                <w:b w:val="0"/>
              </w:rPr>
              <w:t>(axis,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control_setActorSensitivity</w:t>
            </w:r>
            <w:r>
              <w:rPr>
                <w:b w:val="0"/>
              </w:rPr>
              <w:t>(axis, sensitivity)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setAutoMeasure</w:t>
            </w:r>
            <w:r>
              <w:rPr>
                <w:b w:val="0"/>
              </w:rPr>
              <w:br/>
              <w:t>This function enables/disables the automatic C/R measurement on axis enable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 true: enable automeasurement, false: disable automeasurement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com.attocube.amc.control.setAutoMeasure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AMC_control_setAutoMeasure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[dev].control.setAutoMeasure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control_setAutoMeasure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setControlAmplitude</w:t>
            </w:r>
            <w:r>
              <w:rPr>
                <w:b w:val="0"/>
              </w:rPr>
              <w:br/>
              <w:t>This function sets the amplitude of the actuator signal of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</w:t>
            </w:r>
          </w:p>
        </w:tc>
        <w:tc>
          <w:tcPr>
            <w:tcW w:type="dxa" w:w="4592"/>
            <w:vAlign w:val="center"/>
          </w:tcPr>
          <w:p>
            <w:r>
              <w:t>in mV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com.attocube.amc.control.setControlAmplitude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amplitude]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AMC_control_setControlAmplitude</w:t>
            </w:r>
            <w:r>
              <w:rPr>
                <w:b w:val="0"/>
              </w:rPr>
              <w:t>(int deviceHandle, int axis, int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[dev].control.setControlAmplitude</w:t>
            </w:r>
            <w:r>
              <w:rPr>
                <w:b w:val="0"/>
              </w:rPr>
              <w:t>(axis,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control_setControlAmplitude</w:t>
            </w:r>
            <w:r>
              <w:rPr>
                <w:b w:val="0"/>
              </w:rPr>
              <w:t>(axis, amplitude)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setControlAutoReset</w:t>
            </w:r>
            <w:r>
              <w:rPr>
                <w:b w:val="0"/>
              </w:rPr>
              <w:br/>
              <w:t>This function resets the position every time the reference position is detected.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com.attocube.amc.control.setControlAutoReset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AMC_control_setControlAutoReset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[dev].control.setControlAutoReset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control_setControlAutoReset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setControlFixOutputVoltage</w:t>
            </w:r>
            <w:r>
              <w:rPr>
                <w:b w:val="0"/>
              </w:rPr>
              <w:br/>
              <w:t>This function sets the DC level output of the selected axis. ( must perform  applyControlFixOutputVoltage to apply on the positioner)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amplitude_mv</w:t>
            </w:r>
          </w:p>
        </w:tc>
        <w:tc>
          <w:tcPr>
            <w:tcW w:type="dxa" w:w="4592"/>
            <w:vAlign w:val="center"/>
          </w:tcPr>
          <w:p>
            <w:r>
              <w:t>in mV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com.attocube.amc.control.setControlFixOutputVoltage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amplitude_mv]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AMC_control_setControlFixOutputVoltage</w:t>
            </w:r>
            <w:r>
              <w:rPr>
                <w:b w:val="0"/>
              </w:rPr>
              <w:t>(int deviceHandle, int axis, int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[dev].control.setControlFixOutputVoltage</w:t>
            </w:r>
            <w:r>
              <w:rPr>
                <w:b w:val="0"/>
              </w:rPr>
              <w:t>(axis,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control_setControlFixOutputVoltage</w:t>
            </w:r>
            <w:r>
              <w:rPr>
                <w:b w:val="0"/>
              </w:rPr>
              <w:t>(axis, amplitude_mv)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setControlFrequency</w:t>
            </w:r>
            <w:r>
              <w:rPr>
                <w:b w:val="0"/>
              </w:rPr>
              <w:br/>
              <w:t>This function sets the frequency of the actuator signal of the selected axis.</w:t>
              <w:br/>
              <w:t xml:space="preserve">  Note: Approximate the slewrate of the motion controller  according to Input Frequency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frequency</w:t>
            </w:r>
          </w:p>
        </w:tc>
        <w:tc>
          <w:tcPr>
            <w:tcW w:type="dxa" w:w="4592"/>
            <w:vAlign w:val="center"/>
          </w:tcPr>
          <w:p>
            <w:r>
              <w:t>in  mHz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com.attocube.amc.control.setControlFrequency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frequency]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AMC_control_setControlFrequency</w:t>
            </w:r>
            <w:r>
              <w:rPr>
                <w:b w:val="0"/>
              </w:rPr>
              <w:t>(int deviceHandle, int axis, int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[dev].control.setControlFrequency</w:t>
            </w:r>
            <w:r>
              <w:rPr>
                <w:b w:val="0"/>
              </w:rPr>
              <w:t>(axis,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control_setControlFrequency</w:t>
            </w:r>
            <w:r>
              <w:rPr>
                <w:b w:val="0"/>
              </w:rPr>
              <w:t>(axis, frequency)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setControlMove</w:t>
            </w:r>
            <w:r>
              <w:rPr>
                <w:b w:val="0"/>
              </w:rPr>
              <w:br/>
              <w:t>This function sets the approach of the selected axis’ positioner to the target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true: eanble the approach , false: disable the approach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com.attocube.amc.control.setControlMove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AMC_control_setControlMove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[dev].control.setControlMove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control_setControlMove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setControlOutput</w:t>
            </w:r>
            <w:r>
              <w:rPr>
                <w:b w:val="0"/>
              </w:rPr>
              <w:br/>
              <w:t>This function sets the status of the output relays of the selected axis.</w:t>
              <w:br/>
              <w:t xml:space="preserve"> Enable only if cable is connected and FlyBack is enabled</w:t>
              <w:br/>
              <w:t xml:space="preserve"> use a PWM startup of 1sec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 true: enable drives, false: disable drives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com.attocube.amc.control.setControlOutput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AMC_control_setControlOutput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[dev].control.setControlOutput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control_setControlOutput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setControlReferenceAutoUpdate</w:t>
            </w:r>
            <w:r>
              <w:rPr>
                <w:b w:val="0"/>
              </w:rPr>
              <w:br/>
              <w:t>This function sets the status of whether the reference position is updated when the reference mark is hit.</w:t>
              <w:br/>
              <w:t xml:space="preserve"> When this function is disabled, the reference marking will be considered only the first time and after then ignored.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com.attocube.amc.control.setControlReferenceAutoUpdate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AMC_control_setControlReferenceAutoUpdate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[dev].control.setControlReferenceAutoUpdate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control_setControlReferenceAutoUpdate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setControlTargetRange</w:t>
            </w:r>
            <w:r>
              <w:rPr>
                <w:b w:val="0"/>
              </w:rPr>
              <w:br/>
              <w:t>This function sets the range around the target position in which the flag "In Target Range" (see VIII.7.a) becomes active.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com.attocube.amc.control.setControlTargetRange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range]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AMC_control_setControlTargetRange</w:t>
            </w:r>
            <w:r>
              <w:rPr>
                <w:b w:val="0"/>
              </w:rPr>
              <w:t>(int deviceHandle, 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[dev].control.setControlTargetRange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control_setControlTargetRange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setCrosstalkThreshold</w:t>
            </w:r>
            <w:r>
              <w:rPr>
                <w:b w:val="0"/>
              </w:rPr>
              <w:br/>
              <w:t>This function sets the threshold range and slip phase time which is used while moving another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threshold</w:t>
            </w:r>
          </w:p>
        </w:tc>
        <w:tc>
          <w:tcPr>
            <w:tcW w:type="dxa" w:w="4592"/>
            <w:vAlign w:val="center"/>
          </w:tcPr>
          <w:p>
            <w:r>
              <w:t>in pm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slipphasetime</w:t>
            </w:r>
          </w:p>
        </w:tc>
        <w:tc>
          <w:tcPr>
            <w:tcW w:type="dxa" w:w="4592"/>
            <w:vAlign w:val="center"/>
          </w:tcPr>
          <w:p>
            <w:r>
              <w:t>time after slip phase which is waited until the controller is acting again in microseconds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com.attocube.amc.control.setCrosstalkThreshold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threshold, slipphasetime]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AMC_control_setCrosstalkThreshold</w:t>
            </w:r>
            <w:r>
              <w:rPr>
                <w:b w:val="0"/>
              </w:rPr>
              <w:t>(int deviceHandle, int axis, int threshold, int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[dev].control.setCrosstalkThreshold</w:t>
            </w:r>
            <w:r>
              <w:rPr>
                <w:b w:val="0"/>
              </w:rPr>
              <w:t>(axis, threshold,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control_setCrosstalkThreshold</w:t>
            </w:r>
            <w:r>
              <w:rPr>
                <w:b w:val="0"/>
              </w:rPr>
              <w:t>(axis, threshold, slipphasetime)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setExternalSensor</w:t>
            </w:r>
            <w:r>
              <w:rPr>
                <w:b w:val="0"/>
              </w:rPr>
              <w:br/>
              <w:t>This function sets the sensor source of closed loop to the IDS when enabled. Otherwise the normal AMC Sensor depending on the configuration (e.g. NUM or RES) is used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warning</w:t>
            </w:r>
          </w:p>
        </w:tc>
        <w:tc>
          <w:tcPr>
            <w:tcW w:type="dxa" w:w="4592"/>
            <w:vAlign w:val="center"/>
          </w:tcPr>
          <w:p>
            <w:r>
              <w:t xml:space="preserve"> warning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com.attocube.amc.control.setExternalSensor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[warning]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AMC_control_setExternalSensor</w:t>
            </w:r>
            <w:r>
              <w:rPr>
                <w:b w:val="0"/>
              </w:rPr>
              <w:t>(int deviceHandle, int axis, bool enabled, int* warning)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warning = </w:t>
            </w:r>
            <w:r>
              <w:rPr>
                <w:b/>
              </w:rPr>
              <w:t>[dev].control.setExternalSensor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[warning] = </w:t>
            </w:r>
            <w:r>
              <w:rPr>
                <w:b/>
              </w:rPr>
              <w:t>control_setExternalSensor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setMotionControlThreshold</w:t>
            </w:r>
            <w:r>
              <w:rPr>
                <w:b w:val="0"/>
              </w:rPr>
              <w:br/>
              <w:t>This function sets the threshold range within the closed-loop controlled movement stops to regulate. Default depends on connected sensor type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threshold</w:t>
            </w:r>
          </w:p>
        </w:tc>
        <w:tc>
          <w:tcPr>
            <w:tcW w:type="dxa" w:w="4592"/>
            <w:vAlign w:val="center"/>
          </w:tcPr>
          <w:p>
            <w:r>
              <w:t>in pm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com.attocube.amc.control.setMotionControlThreshold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threshold]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AMC_control_setMotionControlThreshold</w:t>
            </w:r>
            <w:r>
              <w:rPr>
                <w:b w:val="0"/>
              </w:rPr>
              <w:t>(int deviceHandle, int axis, int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[dev].control.setMotionControlThreshold</w:t>
            </w:r>
            <w:r>
              <w:rPr>
                <w:b w:val="0"/>
              </w:rPr>
              <w:t>(axis,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control_setMotionControlThreshold</w:t>
            </w:r>
            <w:r>
              <w:rPr>
                <w:b w:val="0"/>
              </w:rPr>
              <w:t>(axis, threshold)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setReset</w:t>
            </w:r>
            <w:r>
              <w:rPr>
                <w:b w:val="0"/>
              </w:rPr>
              <w:br/>
              <w:t>This function resets the actual position of the selected axis given by the NUM sensor to zero and marks the reference position as invalid.</w:t>
              <w:br/>
              <w:t xml:space="preserve"> It does not work for RES positioners and positions read by IDS.</w:t>
              <w:br/>
              <w:t xml:space="preserve"> For IDS, use com.attocube.ids.displacement.resetAxis() or com.attocube.amc.amcids.resetIdsAxis() instead.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AMC_control_setReset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control_setReset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setSensorDirection</w:t>
            </w:r>
            <w:r>
              <w:rPr>
                <w:b w:val="0"/>
              </w:rPr>
              <w:br/>
              <w:t>This function sets the IDS sensor source of closed loop to inverted when true.</w:t>
              <w:br/>
              <w:t xml:space="preserve"> It is only available when the feature AMC/IDS closed loop has been 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inverted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com.attocube.amc.control.setSensorDirection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inverted]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AMC_control_setSensorDirection</w:t>
            </w:r>
            <w:r>
              <w:rPr>
                <w:b w:val="0"/>
              </w:rPr>
              <w:t>(int deviceHandle, int axis, bool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[dev].control.setSensorDirection</w:t>
            </w:r>
            <w:r>
              <w:rPr>
                <w:b w:val="0"/>
              </w:rPr>
              <w:t>(axis,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control_setSensorDirection</w:t>
            </w:r>
            <w:r>
              <w:rPr>
                <w:b w:val="0"/>
              </w:rPr>
              <w:t>(axis, inverted)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setSensorEnabled</w:t>
            </w:r>
            <w:r>
              <w:rPr>
                <w:b w:val="0"/>
              </w:rPr>
              <w:br/>
              <w:t>Set sensor power supply status, can be switched off to save heat generated by sensor [NUM or RES]</w:t>
              <w:br/>
              <w:t xml:space="preserve"> Positions retrieved will be invalid when activating this, so closed-loop control should be switched off beforehand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>true if enabled, false otherwise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com.attocube.amc.control.setSensorEnabled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AMC_control_setSensorEnabled</w:t>
            </w:r>
            <w:r>
              <w:rPr>
                <w:b w:val="0"/>
              </w:rPr>
              <w:t>(int deviceHandle, int axis, bool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[dev].control.setSensorEnabled</w:t>
            </w:r>
            <w:r>
              <w:rPr>
                <w:b w:val="0"/>
              </w:rPr>
              <w:t>(axis,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control_setSensorEnabled</w:t>
            </w:r>
            <w:r>
              <w:rPr>
                <w:b w:val="0"/>
              </w:rPr>
              <w:t>(axis,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checkChassisNbr</w:t>
            </w:r>
            <w:r>
              <w:rPr>
                <w:b w:val="0"/>
              </w:rPr>
              <w:br/>
              <w:t>Get Chassis and Slot Number, only works when AMC is within a Rack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slotNbr</w:t>
            </w:r>
          </w:p>
        </w:tc>
        <w:tc>
          <w:tcPr>
            <w:tcW w:type="dxa" w:w="4592"/>
            <w:vAlign w:val="center"/>
          </w:tcPr>
          <w:p>
            <w:r>
              <w:t xml:space="preserve"> slotNbr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chassisNbr</w:t>
            </w:r>
          </w:p>
        </w:tc>
        <w:tc>
          <w:tcPr>
            <w:tcW w:type="dxa" w:w="4592"/>
            <w:vAlign w:val="center"/>
          </w:tcPr>
          <w:p>
            <w:r>
              <w:t xml:space="preserve"> chassisNbr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com.attocube.amc.description.checkChassisNbr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slotNbr, chassisNbr]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AMC_description_checkChassisNbr</w:t>
            </w:r>
            <w:r>
              <w:rPr>
                <w:b w:val="0"/>
              </w:rPr>
              <w:t>(int deviceHandle, int* slotNbr, int* chassisNbr)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slotNbr, chassisNbr = </w:t>
            </w:r>
            <w:r>
              <w:rPr>
                <w:b/>
              </w:rPr>
              <w:t>[dev].description.checkChassisNbr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slotNbr, chassisNbr] = </w:t>
            </w:r>
            <w:r>
              <w:rPr>
                <w:b/>
              </w:rPr>
              <w:t>description_checkChassisNbr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getDeviceType</w:t>
            </w:r>
            <w:r>
              <w:rPr>
                <w:b w:val="0"/>
              </w:rPr>
              <w:br/>
              <w:t>This function gets the device type based on its EEPROM configuration.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devicetype</w:t>
            </w:r>
          </w:p>
        </w:tc>
        <w:tc>
          <w:tcPr>
            <w:tcW w:type="dxa" w:w="4592"/>
            <w:vAlign w:val="center"/>
          </w:tcPr>
          <w:p>
            <w:r>
              <w:t xml:space="preserve"> Device name (AMC100, AMC300) with attached feature ( AMC100\\NUM, AMC100\\NUM\\PRO)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com.attocube.amc.description.getDeviceType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devicetype]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AMC_description_getDeviceType</w:t>
            </w:r>
            <w:r>
              <w:rPr>
                <w:b w:val="0"/>
              </w:rPr>
              <w:t>(int deviceHandle, char* devicetype,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devicetype = </w:t>
            </w:r>
            <w:r>
              <w:rPr>
                <w:b/>
              </w:rPr>
              <w:t>[dev].description.getDeviceType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devicetype] = </w:t>
            </w:r>
            <w:r>
              <w:rPr>
                <w:b/>
              </w:rPr>
              <w:t>description_getDeviceType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getFeaturesActivated</w:t>
            </w:r>
            <w:r>
              <w:rPr>
                <w:b w:val="0"/>
              </w:rPr>
              <w:br/>
              <w:t>Get the activated features and return as a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features</w:t>
            </w:r>
          </w:p>
        </w:tc>
        <w:tc>
          <w:tcPr>
            <w:tcW w:type="dxa" w:w="4592"/>
            <w:vAlign w:val="center"/>
          </w:tcPr>
          <w:p>
            <w:r>
              <w:t xml:space="preserve"> activated on device concatenated by comma e.g. Closed loop Operation, Pro, Wireless Controller, IO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com.attocube.amc.description.getFeaturesActivated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features]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AMC_description_getFeaturesActivated</w:t>
            </w:r>
            <w:r>
              <w:rPr>
                <w:b w:val="0"/>
              </w:rPr>
              <w:t>(int deviceHandle, char* features,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features = </w:t>
            </w:r>
            <w:r>
              <w:rPr>
                <w:b/>
              </w:rPr>
              <w:t>[dev].description.getFeaturesActivated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features] = </w:t>
            </w:r>
            <w:r>
              <w:rPr>
                <w:b/>
              </w:rPr>
              <w:t>description_getFeaturesActivated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getPositionersList</w:t>
            </w:r>
            <w:r>
              <w:rPr>
                <w:b w:val="0"/>
              </w:rPr>
              <w:br/>
              <w:t>This function reads the actor names that can be connected to the device.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PositionersList</w:t>
            </w:r>
          </w:p>
        </w:tc>
        <w:tc>
          <w:tcPr>
            <w:tcW w:type="dxa" w:w="4592"/>
            <w:vAlign w:val="center"/>
          </w:tcPr>
          <w:p>
            <w:r>
              <w:t xml:space="preserve"> PositionersList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com.attocube.amc.description.getPositionersList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PositionersList]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AMC_description_getPositionersList</w:t>
            </w:r>
            <w:r>
              <w:rPr>
                <w:b w:val="0"/>
              </w:rPr>
              <w:t>(int deviceHandle, char* PositionersList,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PositionersList = </w:t>
            </w:r>
            <w:r>
              <w:rPr>
                <w:b/>
              </w:rPr>
              <w:t>[dev].description.getPositionersList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PositionersList] = </w:t>
            </w:r>
            <w:r>
              <w:rPr>
                <w:b/>
              </w:rPr>
              <w:t>description_getPositionersList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Diagnostic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getDiagnosticPower</w:t>
            </w:r>
            <w:r>
              <w:rPr>
                <w:b w:val="0"/>
              </w:rPr>
              <w:br/>
              <w:t>Returns the current power consumption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power</w:t>
            </w:r>
          </w:p>
        </w:tc>
        <w:tc>
          <w:tcPr>
            <w:tcW w:type="dxa" w:w="4592"/>
            <w:vAlign w:val="center"/>
          </w:tcPr>
          <w:p>
            <w:r>
              <w:t xml:space="preserve">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com.attocube.amc.diagnostic.getDiagnosticPower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power]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AMC_diagnostic_getDiagnosticPower</w:t>
            </w:r>
            <w:r>
              <w:rPr>
                <w:b w:val="0"/>
              </w:rPr>
              <w:t>(int deviceHandle, int axis, int* power)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power = </w:t>
            </w:r>
            <w:r>
              <w:rPr>
                <w:b/>
              </w:rPr>
              <w:t>[dev].diagnostic.getDiagnosticPower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power] = </w:t>
            </w:r>
            <w:r>
              <w:rPr>
                <w:b/>
              </w:rPr>
              <w:t>diagnostic_getDiagnosticPower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getDiagnosticResults</w:t>
            </w:r>
            <w:r>
              <w:rPr>
                <w:b w:val="0"/>
              </w:rPr>
              <w:br/>
              <w:t>Returns the results of the last diagnostic run and an error, if there was no run, it is currently running or the run failed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capacity</w:t>
            </w:r>
          </w:p>
        </w:tc>
        <w:tc>
          <w:tcPr>
            <w:tcW w:type="dxa" w:w="4592"/>
            <w:vAlign w:val="center"/>
          </w:tcPr>
          <w:p>
            <w:r>
              <w:t xml:space="preserve"> in nF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resistance</w:t>
            </w:r>
          </w:p>
        </w:tc>
        <w:tc>
          <w:tcPr>
            <w:tcW w:type="dxa" w:w="4592"/>
            <w:vAlign w:val="center"/>
          </w:tcPr>
          <w:p>
            <w:r>
              <w:t xml:space="preserve"> in Ohm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com.attocube.amc.diagnostic.getDiagnosticResults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capacity, resistance]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AMC_diagnostic_getDiagnosticResults</w:t>
            </w:r>
            <w:r>
              <w:rPr>
                <w:b w:val="0"/>
              </w:rPr>
              <w:t>(int deviceHandle, int axis, int* capacity, int* resistance)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capacity, resistance = </w:t>
            </w:r>
            <w:r>
              <w:rPr>
                <w:b/>
              </w:rPr>
              <w:t>[dev].diagnostic.getDiagnosticResults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capacity, resistance] = </w:t>
            </w:r>
            <w:r>
              <w:rPr>
                <w:b/>
              </w:rPr>
              <w:t>diagnostic_getDiagnosticResults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getDiagnosticTemperature</w:t>
            </w:r>
            <w:r>
              <w:rPr>
                <w:b w:val="0"/>
              </w:rPr>
              <w:br/>
              <w:t>Returns the current axis temperature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temperature</w:t>
            </w:r>
          </w:p>
        </w:tc>
        <w:tc>
          <w:tcPr>
            <w:tcW w:type="dxa" w:w="4592"/>
            <w:vAlign w:val="center"/>
          </w:tcPr>
          <w:p>
            <w:r>
              <w:t xml:space="preserve"> temperature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com.attocube.amc.diagnostic.getDiagnosticTemperature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temperature]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AMC_diagnostic_getDiagnosticTemperature</w:t>
            </w:r>
            <w:r>
              <w:rPr>
                <w:b w:val="0"/>
              </w:rPr>
              <w:t>(int deviceHandle, int axis, int* temperature)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temperature = </w:t>
            </w:r>
            <w:r>
              <w:rPr>
                <w:b/>
              </w:rPr>
              <w:t>[dev].diagnostic.getDiagnosticTemperature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temperature] = </w:t>
            </w:r>
            <w:r>
              <w:rPr>
                <w:b/>
              </w:rPr>
              <w:t>diagnostic_getDiagnosticTemperature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startDiagnostic</w:t>
            </w:r>
            <w:r>
              <w:rPr>
                <w:b w:val="0"/>
              </w:rPr>
              <w:br/>
              <w:t>Start the diagnosis procedure for the given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com.attocube.amc.diagnostic.startDiagnostic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AMC_diagnostic_startDiagnostic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[dev].diagnostic.startDiagnostic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diagnostic_startDiagnostic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Move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getControlContinuousBkwd</w:t>
            </w:r>
            <w:r>
              <w:rPr>
                <w:b w:val="0"/>
              </w:rPr>
              <w:br/>
              <w:t>This function gets the axis’ movement status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 if movement backward is active 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com.attocube.amc.move.getControlContinuousBkwd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AMC_move_getControlContinuousBkwd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[dev].move.getControlContinuousBkwd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move_getControlContinuousBkwd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getControlContinuousFwd</w:t>
            </w:r>
            <w:r>
              <w:rPr>
                <w:b w:val="0"/>
              </w:rPr>
              <w:br/>
              <w:t>This function gets the axis’ movement status in positive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 if movement Fwd is active , false otherwise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com.attocube.amc.move.getControlContinuousFwd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AMC_move_getControlContinuousFwd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[dev].move.getControlContinuousFwd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move_getControlContinuousFwd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getControlEotOutputDeactive</w:t>
            </w:r>
            <w:r>
              <w:rPr>
                <w:b w:val="0"/>
              </w:rPr>
              <w:br/>
              <w:t>This function gets the output applied to the selected axis on the end of travel.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If true, the output of the axis will be deactivated on positive EOT detection.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com.attocube.amc.move.getControlEotOutputDeactive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AMC_move_getControlEotOutputDeactive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[dev].move.getControlEotOutputDeactive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move_getControlEotOutputDeactive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getControlTargetPosition</w:t>
            </w:r>
            <w:r>
              <w:rPr>
                <w:b w:val="0"/>
              </w:rPr>
              <w:br/>
              <w:t>This function gets the target position for the movement on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com.attocube.amc.move.getControlTargetPosition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AMC_move_getControlTargetPosition</w:t>
            </w:r>
            <w:r>
              <w:rPr>
                <w:b w:val="0"/>
              </w:rPr>
              <w:t>(int deviceHandle, int axis, double*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position = </w:t>
            </w:r>
            <w:r>
              <w:rPr>
                <w:b/>
              </w:rPr>
              <w:t>[dev].move.getControlTargetPosition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position] = </w:t>
            </w:r>
            <w:r>
              <w:rPr>
                <w:b/>
              </w:rPr>
              <w:t>move_getControlTargetPosition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getGroundAxis</w:t>
            </w:r>
            <w:r>
              <w:rPr>
                <w:b w:val="0"/>
              </w:rPr>
              <w:br/>
              <w:t>Pull axis piezo drive to GND actively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grounded</w:t>
            </w:r>
          </w:p>
        </w:tc>
        <w:tc>
          <w:tcPr>
            <w:tcW w:type="dxa" w:w="4592"/>
            <w:vAlign w:val="center"/>
          </w:tcPr>
          <w:p>
            <w:r>
              <w:t xml:space="preserve"> true or false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grounded]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AMC_move_getGroundAxis</w:t>
            </w:r>
            <w:r>
              <w:rPr>
                <w:b w:val="0"/>
              </w:rPr>
              <w:t>(int deviceHandle, int axis, bool* grounded)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grounded = </w:t>
            </w:r>
            <w:r>
              <w:rPr>
                <w:b/>
              </w:rPr>
              <w:t>[dev].move.getGroundAxis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grounded] = </w:t>
            </w:r>
            <w:r>
              <w:rPr>
                <w:b/>
              </w:rPr>
              <w:t>move_getGroundAxis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getGroundAxisAutoOnTarget</w:t>
            </w:r>
            <w:r>
              <w:rPr>
                <w:b w:val="0"/>
              </w:rPr>
              <w:br/>
              <w:t>Pull axis piezo drive to GND if positioner is in ground target range</w:t>
              <w:br/>
              <w:t xml:space="preserve"> ONLY DUMMY RIGHT NOW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</w:t>
            </w:r>
          </w:p>
        </w:tc>
        <w:tc>
          <w:tcPr>
            <w:tcW w:type="dxa" w:w="4592"/>
            <w:vAlign w:val="center"/>
          </w:tcPr>
          <w:p>
            <w:r>
              <w:t xml:space="preserve"> true or false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com.attocube.amc.move.getGroundAxisAutoOnTarget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AMC_move_getGroundAxisAutoOnTarget</w:t>
            </w:r>
            <w:r>
              <w:rPr>
                <w:b w:val="0"/>
              </w:rPr>
              <w:t>(int deviceHandle, int axis, bool* 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 = </w:t>
            </w:r>
            <w:r>
              <w:rPr>
                <w:b/>
              </w:rPr>
              <w:t>[dev].move.getGroundAxisAutoOnTarget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value] = </w:t>
            </w:r>
            <w:r>
              <w:rPr>
                <w:b/>
              </w:rPr>
              <w:t>move_getGroundAxisAutoOnTarget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getGroundTargetRange</w:t>
            </w:r>
            <w:r>
              <w:rPr>
                <w:b w:val="0"/>
              </w:rPr>
              <w:br/>
              <w:t>Retrieves the range around the target position in which the auto grounding becomes active.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targetrange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com.attocube.amc.move.getGroundTargetRange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targetrange]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AMC_move_getGroundTargetRange</w:t>
            </w:r>
            <w:r>
              <w:rPr>
                <w:b w:val="0"/>
              </w:rPr>
              <w:t>(int deviceHandle, int axis, int* targetrange)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targetrange = </w:t>
            </w:r>
            <w:r>
              <w:rPr>
                <w:b/>
              </w:rPr>
              <w:t>[dev].move.getGroundTargetRange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targetrange] = </w:t>
            </w:r>
            <w:r>
              <w:rPr>
                <w:b/>
              </w:rPr>
              <w:t>move_getGroundTargetRange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getNSteps</w:t>
            </w:r>
            <w:r>
              <w:rPr>
                <w:b w:val="0"/>
              </w:rPr>
              <w:br/>
              <w:t>This function gets the number of Steps in desired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nbrstep</w:t>
            </w:r>
          </w:p>
        </w:tc>
        <w:tc>
          <w:tcPr>
            <w:tcW w:type="dxa" w:w="4592"/>
            <w:vAlign w:val="center"/>
          </w:tcPr>
          <w:p>
            <w:r>
              <w:t xml:space="preserve"> nbrstep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nbrstep]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AMC_move_getNSteps</w:t>
            </w:r>
            <w:r>
              <w:rPr>
                <w:b w:val="0"/>
              </w:rPr>
              <w:t>(int deviceHandle, int axis, int* nbrstep)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nbrstep = </w:t>
            </w:r>
            <w:r>
              <w:rPr>
                <w:b/>
              </w:rPr>
              <w:t>[dev].move.getNSteps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nbrstep] = </w:t>
            </w:r>
            <w:r>
              <w:rPr>
                <w:b/>
              </w:rPr>
              <w:t>move_getNSteps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getPosition</w:t>
            </w:r>
            <w:r>
              <w:rPr>
                <w:b w:val="0"/>
              </w:rPr>
              <w:br/>
              <w:t>This function gets the current position of the positioner on the selected axis.</w:t>
              <w:br/>
              <w:t xml:space="preserve">  The axis on the web application are indexed from 1 to 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position</w:t>
            </w:r>
          </w:p>
        </w:tc>
        <w:tc>
          <w:tcPr>
            <w:tcW w:type="dxa" w:w="4592"/>
            <w:vAlign w:val="center"/>
          </w:tcPr>
          <w:p>
            <w:r>
              <w:t xml:space="preserve"> defined in nm for goniometer an rotator type actors it is µ°.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position]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AMC_move_getPosition</w:t>
            </w:r>
            <w:r>
              <w:rPr>
                <w:b w:val="0"/>
              </w:rPr>
              <w:t>(int deviceHandle, int axis, double* position)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position = </w:t>
            </w:r>
            <w:r>
              <w:rPr>
                <w:b/>
              </w:rPr>
              <w:t>[dev].move.getPosition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position] = </w:t>
            </w:r>
            <w:r>
              <w:rPr>
                <w:b/>
              </w:rPr>
              <w:t>move_getPosition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performNSteps</w:t>
            </w:r>
            <w:r>
              <w:rPr>
                <w:b w:val="0"/>
              </w:rPr>
              <w:br/>
              <w:t>Perform the OL command for N steps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com.attocube.amc.move.performNSteps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AMC_move_performNSteps</w:t>
            </w:r>
            <w:r>
              <w:rPr>
                <w:b w:val="0"/>
              </w:rPr>
              <w:t>(int deviceHandle, int axis, bool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[dev].move.performNSteps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move_performNSteps</w:t>
            </w:r>
            <w:r>
              <w:rPr>
                <w:b w:val="0"/>
              </w:rPr>
              <w:t>(axis, backward)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setControlContinuousBkwd</w:t>
            </w:r>
            <w:r>
              <w:rPr>
                <w:b w:val="0"/>
              </w:rPr>
              <w:br/>
              <w:t>This function sets a continuous movement on the selected axis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If enabled a present movement in the opposite direction is stopped. The parameter "false" stops all movement of the axis regardless its direction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com.attocube.amc.move.setControlContinuousBkwd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AMC_move_setControlContinuousBkwd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[dev].move.setControlContinuousBkwd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move_setControlContinuousBkwd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setControlContinuousFwd</w:t>
            </w:r>
            <w:r>
              <w:rPr>
                <w:b w:val="0"/>
              </w:rPr>
              <w:br/>
              <w:t>This function sets a continuous movement on the selected axis in positive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If enabled a present movement in the opposite direction is stopped. The parameter "false" stops all movement of the axis regardless its direction.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com.attocube.amc.move.setControlContinuousFwd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AMC_move_setControlContinuousFwd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[dev].move.setControlContinuousFwd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move_setControlContinuousFwd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setControlEotOutputDeactive</w:t>
            </w:r>
            <w:r>
              <w:rPr>
                <w:b w:val="0"/>
              </w:rPr>
              <w:br/>
              <w:t>This function sets the output applied to the selected axis on the end of travel.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 If enabled, the output of the axis will be deactivated on positive EOT detection.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com.attocube.amc.move.setControlEotOutputDeactive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AMC_move_setControlEotOutputDeactive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[dev].move.setControlEotOutputDeactive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move_setControlEotOutputDeactive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setControlTargetPosition</w:t>
            </w:r>
            <w:r>
              <w:rPr>
                <w:b w:val="0"/>
              </w:rPr>
              <w:br/>
              <w:t>This function sets the target position for the movement on the selected axis.</w:t>
              <w:br/>
              <w:t xml:space="preserve"> careful: the maximum positon in nm is 2**47/1000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target</w:t>
            </w:r>
          </w:p>
        </w:tc>
        <w:tc>
          <w:tcPr>
            <w:tcW w:type="dxa" w:w="4592"/>
            <w:vAlign w:val="center"/>
          </w:tcPr>
          <w:p>
            <w:r>
              <w:t>absolute position : For linear type actors the position is defined in nm for goniometer an rotator type actors it is µ°.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com.attocube.amc.move.setControlTargetPosition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target]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AMC_move_setControlTargetPosition</w:t>
            </w:r>
            <w:r>
              <w:rPr>
                <w:b w:val="0"/>
              </w:rPr>
              <w:t>(int deviceHandle, int axis, double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[dev].move.setControlTargetPosition</w:t>
            </w:r>
            <w:r>
              <w:rPr>
                <w:b w:val="0"/>
              </w:rPr>
              <w:t>(axis,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move_setControlTargetPosition</w:t>
            </w:r>
            <w:r>
              <w:rPr>
                <w:b w:val="0"/>
              </w:rPr>
              <w:t>(axis, target)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setGroundAxis</w:t>
            </w:r>
            <w:r>
              <w:rPr>
                <w:b w:val="0"/>
              </w:rPr>
              <w:br/>
              <w:t>Pull axis piezo drive to GND actively</w:t>
              <w:br/>
              <w:t xml:space="preserve"> only in AMC300</w:t>
              <w:br/>
              <w:t xml:space="preserve"> this is used in 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motion controler axis 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or false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AMC_move_setGroundAxis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[dev].move.setGroundAxis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move_setGroundAxis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setGroundAxisAutoOnTarget</w:t>
            </w:r>
            <w:r>
              <w:rPr>
                <w:b w:val="0"/>
              </w:rPr>
              <w:br/>
              <w:t>Pull axis piezo drive to GND if positioner is in ground target range</w:t>
              <w:br/>
              <w:t xml:space="preserve"> ONLY DUMMY RIGHT NOW</w:t>
              <w:br/>
              <w:t xml:space="preserve"> only in AMC300</w:t>
              <w:br/>
              <w:t xml:space="preserve"> this is used in 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montion controler axis 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or false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0 or error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com.attocube.amc.move.setGroundAxisAutoOnTarget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AMC_move_setGroundAxisAutoOnTarget</w:t>
            </w:r>
            <w:r>
              <w:rPr>
                <w:b w:val="0"/>
              </w:rPr>
              <w:t>(int deviceHandle, int axis,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[dev].move.setGroundAxisAutoOnTarget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move_setGroundAxisAutoOnTarget</w:t>
            </w:r>
            <w:r>
              <w:rPr>
                <w:b w:val="0"/>
              </w:rPr>
              <w:t>(axis,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setGroundTargetRange</w:t>
            </w:r>
            <w:r>
              <w:rPr>
                <w:b w:val="0"/>
              </w:rPr>
              <w:br/>
              <w:t>Set  the range around the target position in which the auto grounding becomes active.</w:t>
              <w:br/>
              <w:t xml:space="preserve"> only in AMC300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range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com.attocube.amc.move.setGroundTargetRange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range]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AMC_move_setGroundTargetRange</w:t>
            </w:r>
            <w:r>
              <w:rPr>
                <w:b w:val="0"/>
              </w:rPr>
              <w:t>(int deviceHandle, int axis, int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[dev].move.setGroundTargetRange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move_setGroundTargetRange</w:t>
            </w:r>
            <w:r>
              <w:rPr>
                <w:b w:val="0"/>
              </w:rPr>
              <w:t>(axis,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setNSteps</w:t>
            </w:r>
            <w:r>
              <w:rPr>
                <w:b w:val="0"/>
              </w:rPr>
              <w:br/>
              <w:t>This function triggers n steps on the selected axis in desired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backward</w:t>
            </w:r>
          </w:p>
        </w:tc>
        <w:tc>
          <w:tcPr>
            <w:tcW w:type="dxa" w:w="4592"/>
            <w:vAlign w:val="center"/>
          </w:tcPr>
          <w:p>
            <w:r>
              <w:t>Selects the desired direction. False triggers a forward step, true a backward step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</w:t>
            </w:r>
          </w:p>
        </w:tc>
        <w:tc>
          <w:tcPr>
            <w:tcW w:type="dxa" w:w="4592"/>
            <w:vAlign w:val="center"/>
          </w:tcPr>
          <w:p>
            <w:r>
              <w:t>number of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com.attocube.amc.move.setNSteps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backward, step]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AMC_move_setNSteps</w:t>
            </w:r>
            <w:r>
              <w:rPr>
                <w:b w:val="0"/>
              </w:rPr>
              <w:t>(int deviceHandle, int axis, bool backward,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[dev].move.setNSteps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move_setNSteps</w:t>
            </w:r>
            <w:r>
              <w:rPr>
                <w:b w:val="0"/>
              </w:rPr>
              <w:t>(axis, backward,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writeNSteps</w:t>
            </w:r>
            <w:r>
              <w:rPr>
                <w:b w:val="0"/>
              </w:rPr>
              <w:br/>
              <w:t>set N steps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</w:t>
            </w:r>
          </w:p>
        </w:tc>
        <w:tc>
          <w:tcPr>
            <w:tcW w:type="dxa" w:w="4592"/>
            <w:vAlign w:val="center"/>
          </w:tcPr>
          <w:p>
            <w:r>
              <w:t>number of step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com.attocube.amc.move.writeNSteps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step]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AMC_move_writeNSteps</w:t>
            </w:r>
            <w:r>
              <w:rPr>
                <w:b w:val="0"/>
              </w:rPr>
              <w:t>(int deviceHandle, int axis, int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[dev].move.writeNSteps</w:t>
            </w:r>
            <w:r>
              <w:rPr>
                <w:b w:val="0"/>
              </w:rPr>
              <w:t>(axis,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move_writeNSteps</w:t>
            </w:r>
            <w:r>
              <w:rPr>
                <w:b w:val="0"/>
              </w:rPr>
              <w:t>(axis, step)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getChainGain</w:t>
            </w:r>
            <w:r>
              <w:rPr>
                <w:b w:val="0"/>
              </w:rPr>
              <w:br/>
              <w:t>Get chain gain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number of axis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gaincoeff</w:t>
            </w:r>
          </w:p>
        </w:tc>
        <w:tc>
          <w:tcPr>
            <w:tcW w:type="dxa" w:w="4592"/>
            <w:vAlign w:val="center"/>
          </w:tcPr>
          <w:p>
            <w:r>
              <w:t xml:space="preserve"> gaincoeff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com.attocube.amc.res.getChainGain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gaincoeff]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AMC_res_getChainGain</w:t>
            </w:r>
            <w:r>
              <w:rPr>
                <w:b w:val="0"/>
              </w:rPr>
              <w:t>(int deviceHandle, int axis, int* gaincoeff)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gaincoeff = </w:t>
            </w:r>
            <w:r>
              <w:rPr>
                <w:b/>
              </w:rPr>
              <w:t>[dev].res.getChainGain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gaincoeff] = </w:t>
            </w:r>
            <w:r>
              <w:rPr>
                <w:b/>
              </w:rPr>
              <w:t>res_getChainGain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getLinearization</w:t>
            </w:r>
            <w:r>
              <w:rPr>
                <w:b w:val="0"/>
              </w:rPr>
              <w:br/>
              <w:t>Gets wether linearization is enabled or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true when enabled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com.attocube.amc.res.getLinearization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AMC_res_getLinearization</w:t>
            </w:r>
            <w:r>
              <w:rPr>
                <w:b w:val="0"/>
              </w:rPr>
              <w:t>(int deviceHandle,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[dev].res.getLinearization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res_getLinearization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getLutSn</w:t>
            </w:r>
            <w:r>
              <w:rPr>
                <w:b w:val="0"/>
              </w:rPr>
              <w:br/>
              <w:t>get the identifier of the loaded lookuptable (will be empty if disabled)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 : identifier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com.attocube.amc.res.getLutSn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AMC_res_getLutSn</w:t>
            </w:r>
            <w:r>
              <w:rPr>
                <w:b w:val="0"/>
              </w:rPr>
              <w:t>(int deviceHandle, int axis,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[dev].res.getLutSn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res_getLutSn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getMode</w:t>
            </w:r>
            <w:r>
              <w:rPr>
                <w:b w:val="0"/>
              </w:rPr>
              <w:br/>
              <w:t>Get mode of RES application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com.attocube.amc.res.getMode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AMC_res_getMode</w:t>
            </w:r>
            <w:r>
              <w:rPr>
                <w:b w:val="0"/>
              </w:rPr>
              <w:t>(int deviceHandle,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[dev].res.getMode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res_getMode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setChainGain</w:t>
            </w:r>
            <w:r>
              <w:rPr>
                <w:b w:val="0"/>
              </w:rPr>
              <w:br/>
              <w:t>Set signal chain gain to control overall power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number of axis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gainconfig</w:t>
            </w:r>
          </w:p>
        </w:tc>
        <w:tc>
          <w:tcPr>
            <w:tcW w:type="dxa" w:w="4592"/>
            <w:vAlign w:val="center"/>
          </w:tcPr>
          <w:p>
            <w:r>
              <w:t>0: 0dB ( power 600mVpkpk^2/R), 1 : -10 dB , 2 : -15 dB , 3 : -20 dB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com.attocube.amc.res.setChainGain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gainconfig]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AMC_res_setChainGain</w:t>
            </w:r>
            <w:r>
              <w:rPr>
                <w:b w:val="0"/>
              </w:rPr>
              <w:t>(int deviceHandle, int axis, int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[dev].res.setChainGain</w:t>
            </w:r>
            <w:r>
              <w:rPr>
                <w:b w:val="0"/>
              </w:rPr>
              <w:t>(axis,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res_setChainGain</w:t>
            </w:r>
            <w:r>
              <w:rPr>
                <w:b w:val="0"/>
              </w:rPr>
              <w:t>(axis, gainconfig)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setConfigurationFile</w:t>
            </w:r>
            <w:r>
              <w:rPr>
                <w:b w:val="0"/>
              </w:rPr>
              <w:br/>
              <w:t>Load configuration file which either contains JSON parameters or the LUT file itself (as legacy support)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content</w:t>
            </w:r>
          </w:p>
        </w:tc>
        <w:tc>
          <w:tcPr>
            <w:tcW w:type="dxa" w:w="4592"/>
            <w:vAlign w:val="center"/>
          </w:tcPr>
          <w:p>
            <w:r>
              <w:t>1k * 24 bit string or JSON File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com.attocube.amc.res.setConfigurationFile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content]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AMC_res_setConfigurationFile</w:t>
            </w:r>
            <w:r>
              <w:rPr>
                <w:b w:val="0"/>
              </w:rPr>
              <w:t>(int deviceHandle, int axis, const char*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[dev].res.setConfigurationFile</w:t>
            </w:r>
            <w:r>
              <w:rPr>
                <w:b w:val="0"/>
              </w:rPr>
              <w:t>(axis,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res_setConfigurationFile</w:t>
            </w:r>
            <w:r>
              <w:rPr>
                <w:b w:val="0"/>
              </w:rPr>
              <w:t>(axis, content)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setLinearization</w:t>
            </w:r>
            <w:r>
              <w:rPr>
                <w:b w:val="0"/>
              </w:rPr>
              <w:br/>
              <w:t>Control if linearization is enabled or not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( true: enable linearization)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com.attocube.amc.res.setLinearization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AMC_res_setLinearization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[dev].res.setLinearization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res_setLinearization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setMode</w:t>
            </w:r>
            <w:r>
              <w:rPr>
                <w:b w:val="0"/>
              </w:rPr>
              <w:br/>
              <w:t>Get mode of RES application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1: Individual mode with triple ortho frequency rejection method 2: Mic Mode with dual frequency  rejection method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com.attocube.amc.res.setMode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AMC_res_setMode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[dev].res.setMode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res_setMode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Rotcomp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getControlTargetRanges</w:t>
            </w:r>
            <w:r>
              <w:rPr>
                <w:b w:val="0"/>
              </w:rPr>
              <w:br/>
              <w:t>Checks if all three axis are in target range.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in_target_range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 all three axes are in target range, false at least one axis is not in target range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com.attocube.amc.rotcomp.getControlTargetRanges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in_target_range]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AMC_rotcomp_getControlTargetRanges</w:t>
            </w:r>
            <w:r>
              <w:rPr>
                <w:b w:val="0"/>
              </w:rPr>
              <w:t>(int deviceHandle, bool* in_target_range)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in_target_range = </w:t>
            </w:r>
            <w:r>
              <w:rPr>
                <w:b/>
              </w:rPr>
              <w:t>[dev].rotcomp.getControlTargetRanges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in_target_range] = </w:t>
            </w:r>
            <w:r>
              <w:rPr>
                <w:b/>
              </w:rPr>
              <w:t>rotcomp_getControlTargetRanges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</w:t>
            </w:r>
            <w:r>
              <w:rPr>
                <w:b w:val="0"/>
              </w:rPr>
              <w:br/>
              <w:t>Gets the enabled status of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  <w:br/>
              <w:t>true Rotation compensation is enabled, false Rotation compensation is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AMC_rotcomp_getEnabled</w:t>
            </w:r>
            <w:r>
              <w:rPr>
                <w:b w:val="0"/>
              </w:rPr>
              <w:t>(int deviceHandle, bool*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enabled = </w:t>
            </w:r>
            <w:r>
              <w:rPr>
                <w:b/>
              </w:rPr>
              <w:t>[dev].rotcomp.getEnabled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enabled] = </w:t>
            </w:r>
            <w:r>
              <w:rPr>
                <w:b/>
              </w:rPr>
              <w:t>rotcomp_getEnabled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getLUT</w:t>
            </w:r>
            <w:r>
              <w:rPr>
                <w:b w:val="0"/>
              </w:rPr>
              <w:br/>
              <w:t>Gets the LUT file as JSON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lut</w:t>
            </w:r>
          </w:p>
        </w:tc>
        <w:tc>
          <w:tcPr>
            <w:tcW w:type="dxa" w:w="4592"/>
            <w:vAlign w:val="center"/>
          </w:tcPr>
          <w:p>
            <w:r>
              <w:t xml:space="preserve"> string</w:t>
              <w:br/>
              <w:t>JSON string of the LUT file for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com.attocube.amc.rotcomp.getLUT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lut]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AMC_rotcomp_getLUT</w:t>
            </w:r>
            <w:r>
              <w:rPr>
                <w:b w:val="0"/>
              </w:rPr>
              <w:t>(int deviceHandle, char* lut,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lut = </w:t>
            </w:r>
            <w:r>
              <w:rPr>
                <w:b/>
              </w:rPr>
              <w:t>[dev].rotcomp.getLUT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lut] = </w:t>
            </w:r>
            <w:r>
              <w:rPr>
                <w:b/>
              </w:rPr>
              <w:t>rotcomp_getLUT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</w:t>
            </w:r>
            <w:r>
              <w:rPr>
                <w:b w:val="0"/>
              </w:rPr>
              <w:br/>
              <w:t>Enables and disables the rotation compensation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enabled</w:t>
            </w:r>
          </w:p>
        </w:tc>
        <w:tc>
          <w:tcPr>
            <w:tcW w:type="dxa" w:w="4592"/>
            <w:vAlign w:val="center"/>
          </w:tcPr>
          <w:p>
            <w:r>
              <w:t>true Rotation compensation is enabled, false Rotation compensation is disabled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com.attocube.amc.rotcomp.setEnabled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AMC_rotcomp_setEnabled</w:t>
            </w:r>
            <w:r>
              <w:rPr>
                <w:b w:val="0"/>
              </w:rPr>
              <w:t>(int deviceHandle, bool 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[dev].rotcomp.setEnabled</w:t>
            </w:r>
            <w:r>
              <w:rPr>
                <w:b w:val="0"/>
              </w:rPr>
              <w:t>(enabled)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rotcomp_setEnabled</w:t>
            </w:r>
            <w:r>
              <w:rPr>
                <w:b w:val="0"/>
              </w:rPr>
              <w:t>(enabled)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setLUT</w:t>
            </w:r>
            <w:r>
              <w:rPr>
                <w:b w:val="0"/>
              </w:rPr>
              <w:br/>
              <w:t>Sets the LUT file from a JSON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lut_string</w:t>
            </w:r>
          </w:p>
        </w:tc>
        <w:tc>
          <w:tcPr>
            <w:tcW w:type="dxa" w:w="4592"/>
            <w:vAlign w:val="center"/>
          </w:tcPr>
          <w:p>
            <w:r>
              <w:t>JSON string of the LUT file for the rotation compensation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com.attocube.amc.rotcomp.setLUT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[lut_string]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AMC_rotcomp_setLUT</w:t>
            </w:r>
            <w:r>
              <w:rPr>
                <w:b w:val="0"/>
              </w:rPr>
              <w:t>(int deviceHandle, const char* 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[dev].rotcomp.setLUT</w:t>
            </w:r>
            <w:r>
              <w:rPr>
                <w:b w:val="0"/>
              </w:rPr>
              <w:t>(lut_string)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rotcomp_setLUT</w:t>
            </w:r>
            <w:r>
              <w:rPr>
                <w:b w:val="0"/>
              </w:rPr>
              <w:t>(lut_string)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updateOffsets</w:t>
            </w:r>
            <w:r>
              <w:rPr>
                <w:b w:val="0"/>
              </w:rPr>
              <w:br/>
              <w:t>Updates the start offsets of the axes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offset_axis0</w:t>
            </w:r>
          </w:p>
        </w:tc>
        <w:tc>
          <w:tcPr>
            <w:tcW w:type="dxa" w:w="4592"/>
            <w:vAlign w:val="center"/>
          </w:tcPr>
          <w:p>
            <w:r>
              <w:t>Offset of axis 1 in [nm]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offset_axis1</w:t>
            </w:r>
          </w:p>
        </w:tc>
        <w:tc>
          <w:tcPr>
            <w:tcW w:type="dxa" w:w="4592"/>
            <w:vAlign w:val="center"/>
          </w:tcPr>
          <w:p>
            <w:r>
              <w:t>Offset of axis 2 in [nm]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offset_axis2</w:t>
            </w:r>
          </w:p>
        </w:tc>
        <w:tc>
          <w:tcPr>
            <w:tcW w:type="dxa" w:w="4592"/>
            <w:vAlign w:val="center"/>
          </w:tcPr>
          <w:p>
            <w:r>
              <w:t>Offset of axis 3 in [nm]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int32</w:t>
              <w:br/>
              <w:t>Error code, if there was an error, otherwise 0 for ok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com.attocube.amc.rotcomp.updateOffsets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[offset_axis0, offset_axis1, offset_axis2]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AMC_rotcomp_updateOffsets</w:t>
            </w:r>
            <w:r>
              <w:rPr>
                <w:b w:val="0"/>
              </w:rPr>
              <w:t>(int deviceHandle, int offset_axis0, int offset_axis1, int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[dev].rotcomp.updateOffsets</w:t>
            </w:r>
            <w:r>
              <w:rPr>
                <w:b w:val="0"/>
              </w:rPr>
              <w:t>(offset_axis0, offset_axis1,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rotcomp_updateOffsets</w:t>
            </w:r>
            <w:r>
              <w:rPr>
                <w:b w:val="0"/>
              </w:rPr>
              <w:t>(offset_axis0, offset_axis1, offset_axis2)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Rtin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all realtime input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all values beting set and not yet applieds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getControlAQuadBIn</w:t>
            </w:r>
            <w:r>
              <w:rPr>
                <w:b w:val="0"/>
              </w:rPr>
              <w:br/>
              <w:t>check if  AQuadB input is enabled. NOT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com.attocube.amc.rtin.getControlAQuadBIn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AMC_rtin_getControlAQuadBIn</w:t>
            </w:r>
            <w:r>
              <w:rPr>
                <w:b w:val="0"/>
              </w:rPr>
              <w:t>(int deviceHandle, int axis, int*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[dev].rtin.getControlAQuadBIn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rtin_getControlAQuadBIn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getControlAQuadBInResolution</w:t>
            </w:r>
            <w:r>
              <w:rPr>
                <w:b w:val="0"/>
              </w:rPr>
              <w:br/>
              <w:t>This function gets the AQuadB input resolution for setpoint parameter.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ion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com.attocube.amc.rtin.getControlAQuadBInResolution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AMC_rtin_getControlAQuadBInResolution</w:t>
            </w:r>
            <w:r>
              <w:rPr>
                <w:b w:val="0"/>
              </w:rPr>
              <w:t>(int deviceHandle, int axis, bool tempvalue,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resolution = </w:t>
            </w:r>
            <w:r>
              <w:rPr>
                <w:b/>
              </w:rPr>
              <w:t>[dev].rtin.getControlAQuadBInResolution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resolution] = </w:t>
            </w:r>
            <w:r>
              <w:rPr>
                <w:b/>
              </w:rPr>
              <w:t>rtin_getControlAQuadBInResolution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getControlMoveGPIO</w:t>
            </w:r>
            <w:r>
              <w:rPr>
                <w:b w:val="0"/>
              </w:rPr>
              <w:br/>
              <w:t>This function gets the status for real time input on the selected axis in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true: approach enabled , false: approach disabled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com.attocube.amc.rtin.getControlMoveGPIO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enable]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AMC_rtin_getControlMoveGPIO</w:t>
            </w:r>
            <w:r>
              <w:rPr>
                <w:b w:val="0"/>
              </w:rPr>
              <w:t>(int deviceHandle, int axis, bool*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enable = </w:t>
            </w:r>
            <w:r>
              <w:rPr>
                <w:b/>
              </w:rPr>
              <w:t>[dev].rtin.getControlMoveGPIO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enable] = </w:t>
            </w:r>
            <w:r>
              <w:rPr>
                <w:b/>
              </w:rPr>
              <w:t>rtin_getControlMoveGPIO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getGpioMode</w:t>
            </w:r>
            <w:r>
              <w:rPr>
                <w:b w:val="0"/>
              </w:rPr>
              <w:br/>
              <w:t>get the GPIO mode for Mic Mode feature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gpio_mode</w:t>
            </w:r>
          </w:p>
        </w:tc>
        <w:tc>
          <w:tcPr>
            <w:tcW w:type="dxa" w:w="4592"/>
            <w:vAlign w:val="center"/>
          </w:tcPr>
          <w:p>
            <w:r>
              <w:t xml:space="preserve"> gpio_mode: 0: Standard GPIO 1: NSL-/Mic-Mode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com.attocube.amc.rtin.getGpioMode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gpio_mode]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AMC_rtin_getGpioMode</w:t>
            </w:r>
            <w:r>
              <w:rPr>
                <w:b w:val="0"/>
              </w:rPr>
              <w:t>(int deviceHandle, int*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gpio_mode = </w:t>
            </w:r>
            <w:r>
              <w:rPr>
                <w:b/>
              </w:rPr>
              <w:t>[dev].rtin.getGpioMode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gpio_mode] = </w:t>
            </w:r>
            <w:r>
              <w:rPr>
                <w:b/>
              </w:rPr>
              <w:t>rtin_getGpioMode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getNslMux</w:t>
            </w:r>
            <w:r>
              <w:rPr>
                <w:b w:val="0"/>
              </w:rPr>
              <w:br/>
              <w:t>get the axis the NSL multiplexer is set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mux_mode</w:t>
            </w:r>
          </w:p>
        </w:tc>
        <w:tc>
          <w:tcPr>
            <w:tcW w:type="dxa" w:w="4592"/>
            <w:vAlign w:val="center"/>
          </w:tcPr>
          <w:p>
            <w:r>
              <w:t>[0|1|2|3]</w:t>
              <w:br/>
              <w:t xml:space="preserve">  0: Off</w:t>
              <w:br/>
              <w:t xml:space="preserve">  1: Axis 1</w:t>
              <w:br/>
              <w:t xml:space="preserve">  2: Axis 2</w:t>
              <w:br/>
              <w:t xml:space="preserve">  3: Axis 3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com.attocube.amc.rtin.getNslMux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[mux_mode]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AMC_rtin_getNslMux</w:t>
            </w:r>
            <w:r>
              <w:rPr>
                <w:b w:val="0"/>
              </w:rPr>
              <w:t>(int deviceHandle, 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[dev].rtin.getNslMux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rtin_getNslMux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getRealTimeInChangePerPulse</w:t>
            </w:r>
            <w:r>
              <w:rPr>
                <w:b w:val="0"/>
              </w:rPr>
              <w:br/>
              <w:t>This function gets the change per pulse for the selected axis under real time input in the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to be added in current pos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com.attocube.amc.rtin.getRealTimeInChangePerPulse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AMC_rtin_getRealTimeInChangePerPulse</w:t>
            </w:r>
            <w:r>
              <w:rPr>
                <w:b w:val="0"/>
              </w:rPr>
              <w:t>(int deviceHandle, int axis, bool tempvalue,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resolution = </w:t>
            </w:r>
            <w:r>
              <w:rPr>
                <w:b/>
              </w:rPr>
              <w:t>[dev].rtin.getRealTimeInChangePerPulse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resolution] = </w:t>
            </w:r>
            <w:r>
              <w:rPr>
                <w:b/>
              </w:rPr>
              <w:t>rtin_getRealTimeInChangePerPulse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getRealTimeInFeedbackLoopMode</w:t>
            </w:r>
            <w:r>
              <w:rPr>
                <w:b w:val="0"/>
              </w:rPr>
              <w:br/>
              <w:t>Get if the realtime function must operate in close loop operation or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open loop, 1 : close-loop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com.attocube.amc.rtin.getRealTimeInFeedbackLoopMode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AMC_rtin_getRealTimeInFeedbackLoopMode</w:t>
            </w:r>
            <w:r>
              <w:rPr>
                <w:b w:val="0"/>
              </w:rPr>
              <w:t>(int deviceHandle, int axis,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[dev].rtin.getRealTimeInFeedbackLoopMode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rtin_getRealTimeInFeedbackLoopMode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getRealTimeInHsslClk</w:t>
            </w:r>
            <w:r>
              <w:rPr>
                <w:b w:val="0"/>
              </w:rPr>
              <w:br/>
              <w:t>Get the HSSL clock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clk</w:t>
            </w:r>
          </w:p>
        </w:tc>
        <w:tc>
          <w:tcPr>
            <w:tcW w:type="dxa" w:w="4592"/>
            <w:vAlign w:val="center"/>
          </w:tcPr>
          <w:p>
            <w:r>
              <w:t xml:space="preserve">  clock  is given in nanoseconds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com.attocube.amc.rtin.getRealTimeInHsslClk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clk]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AMC_rtin_getRealTimeInHsslClk</w:t>
            </w:r>
            <w:r>
              <w:rPr>
                <w:b w:val="0"/>
              </w:rPr>
              <w:t>(int deviceHandle, int axis, bool tempvalue, int* 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clk = </w:t>
            </w:r>
            <w:r>
              <w:rPr>
                <w:b/>
              </w:rPr>
              <w:t>[dev].rtin.getRealTimeInHsslClk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clk] = </w:t>
            </w:r>
            <w:r>
              <w:rPr>
                <w:b/>
              </w:rPr>
              <w:t>rtin_getRealTimeInHsslClk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getRealTimeInHsslGap</w:t>
            </w:r>
            <w:r>
              <w:rPr>
                <w:b w:val="0"/>
              </w:rPr>
              <w:br/>
              <w:t>Get the HSSL Gap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gap</w:t>
            </w:r>
          </w:p>
        </w:tc>
        <w:tc>
          <w:tcPr>
            <w:tcW w:type="dxa" w:w="4592"/>
            <w:vAlign w:val="center"/>
          </w:tcPr>
          <w:p>
            <w:r>
              <w:t xml:space="preserve"> indicates the gap between the end of the HSSL word  and the beginning of the next HSSL word. The unit of G is HSSL clock cycles.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com.attocube.amc.rtin.getRealTimeInHsslGap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gap]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AMC_rtin_getRealTimeInHsslGap</w:t>
            </w:r>
            <w:r>
              <w:rPr>
                <w:b w:val="0"/>
              </w:rPr>
              <w:t>(int deviceHandle, int axis, bool tempvalue, int* 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gap = </w:t>
            </w:r>
            <w:r>
              <w:rPr>
                <w:b/>
              </w:rPr>
              <w:t>[dev].rtin.getRealTimeInHsslGap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gap] = </w:t>
            </w:r>
            <w:r>
              <w:rPr>
                <w:b/>
              </w:rPr>
              <w:t>rtin_getRealTimeInHsslGap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getRealTimeInHsslHigh</w:t>
            </w:r>
            <w:r>
              <w:rPr>
                <w:b w:val="0"/>
              </w:rPr>
              <w:br/>
              <w:t>Get the higher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highresolution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com.attocube.amc.rtin.getRealTimeInHsslHigh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highresolution]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AMC_rtin_getRealTimeInHsslHigh</w:t>
            </w:r>
            <w:r>
              <w:rPr>
                <w:b w:val="0"/>
              </w:rPr>
              <w:t>(int deviceHandle, int axis, bool tempvalue, int* highresolution)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highresolution = </w:t>
            </w:r>
            <w:r>
              <w:rPr>
                <w:b/>
              </w:rPr>
              <w:t>[dev].rtin.getRealTimeInHsslHigh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highresolution] = </w:t>
            </w:r>
            <w:r>
              <w:rPr>
                <w:b/>
              </w:rPr>
              <w:t>rtin_getRealTimeInHsslHigh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getRealTimeInHsslLow</w:t>
            </w:r>
            <w:r>
              <w:rPr>
                <w:b w:val="0"/>
              </w:rPr>
              <w:br/>
              <w:t>Get the lower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lowresolution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com.attocube.amc.rtin.getRealTimeInHsslLow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lowresolution]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AMC_rtin_getRealTimeInHsslLow</w:t>
            </w:r>
            <w:r>
              <w:rPr>
                <w:b w:val="0"/>
              </w:rPr>
              <w:t>(int deviceHandle, int axis, bool tempvalue, int* lowresolution)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lowresolution = </w:t>
            </w:r>
            <w:r>
              <w:rPr>
                <w:b/>
              </w:rPr>
              <w:t>[dev].rtin.getRealTimeInHsslLow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lowresolution] = </w:t>
            </w:r>
            <w:r>
              <w:rPr>
                <w:b/>
              </w:rPr>
              <w:t>rtin_getRealTimeInHsslLow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getRealTimeInMode</w:t>
            </w:r>
            <w:r>
              <w:rPr>
                <w:b w:val="0"/>
              </w:rPr>
              <w:br/>
              <w:t>This function sets or gets the real time input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see `RT_IN_MODES`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AMC_rtin_getRealTimeInMode</w:t>
            </w:r>
            <w:r>
              <w:rPr>
                <w:b w:val="0"/>
              </w:rPr>
              <w:t>(int deviceHandle, int axis,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[dev].rtin.getRealTimeInMode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rtin_getRealTimeInMode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getRealTimeInStepsPerPulse</w:t>
            </w:r>
            <w:r>
              <w:rPr>
                <w:b w:val="0"/>
              </w:rPr>
              <w:br/>
              <w:t>Get the change in step per pulse  of the realtime input when trigger and stepper mode is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</w:t>
            </w:r>
          </w:p>
        </w:tc>
        <w:tc>
          <w:tcPr>
            <w:tcW w:type="dxa" w:w="4592"/>
            <w:vAlign w:val="center"/>
          </w:tcPr>
          <w:p>
            <w:r>
              <w:t xml:space="preserve"> number of steps to applied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com.attocube.amc.rtin.getRealTimeInStepsPerPulse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steps]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AMC_rtin_getRealTimeInStepsPerPulse</w:t>
            </w:r>
            <w:r>
              <w:rPr>
                <w:b w:val="0"/>
              </w:rPr>
              <w:t>(int deviceHandle, int axis, bool tempvalue, int*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steps = </w:t>
            </w:r>
            <w:r>
              <w:rPr>
                <w:b/>
              </w:rPr>
              <w:t>[dev].rtin.getRealTimeInStepsPerPulse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steps] = </w:t>
            </w:r>
            <w:r>
              <w:rPr>
                <w:b/>
              </w:rPr>
              <w:t>rtin_getRealTimeInStepsPerPulse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setControlAQuadBIn</w:t>
            </w:r>
            <w:r>
              <w:rPr>
                <w:b w:val="0"/>
              </w:rPr>
              <w:br/>
              <w:t>AQuadB input  enable.   NOT USED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com.attocube.amc.rtin.setControlAQuadBIn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AMC_rtin_setControlAQuadBIn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[dev].rtin.setControlAQuadBIn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rtin_setControlAQuadBIn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setControlAQuadBInResolution</w:t>
            </w:r>
            <w:r>
              <w:rPr>
                <w:b w:val="0"/>
              </w:rPr>
              <w:br/>
              <w:t>This function sets the AQuadB input resolution for setpoint parameter.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ion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com.attocube.amc.rtin.setControlAQuadBInResolution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AMC_rtin_setControlAQuadBInResolution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[dev].rtin.setControlAQuadBInResolution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rtin_setControlAQuadBInResolution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setControlMoveGPIO</w:t>
            </w:r>
            <w:r>
              <w:rPr>
                <w:b w:val="0"/>
              </w:rPr>
              <w:br/>
              <w:t>This function sets the status for real time input on the selected axis in closed-loop mode.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 true: eanble the approach , false: disable the approach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com.attocube.amc.rtin.setControlMoveGPIO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AMC_rtin_setControlMoveGPIO</w:t>
            </w:r>
            <w:r>
              <w:rPr>
                <w:b w:val="0"/>
              </w:rPr>
              <w:t>(int deviceHandle, int axis,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[dev].rtin.setControlMoveGPIO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rtin_setControlMoveGPIO</w:t>
            </w:r>
            <w:r>
              <w:rPr>
                <w:b w:val="0"/>
              </w:rPr>
              <w:t>(axis,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setGpioMode</w:t>
            </w:r>
            <w:r>
              <w:rPr>
                <w:b w:val="0"/>
              </w:rPr>
              <w:br/>
              <w:t>set the GPIO mode for Mic Mode feature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gpio_mode</w:t>
            </w:r>
          </w:p>
        </w:tc>
        <w:tc>
          <w:tcPr>
            <w:tcW w:type="dxa" w:w="4592"/>
            <w:vAlign w:val="center"/>
          </w:tcPr>
          <w:p>
            <w:r>
              <w:t>[0|1]</w:t>
              <w:br/>
              <w:t xml:space="preserve">  0: Standard GPIO</w:t>
              <w:br/>
              <w:t xml:space="preserve">  1: NSL-/Mic-Mode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com.attocube.amc.rtin.setGpioMode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[gpio_mode]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AMC_rtin_setGpioMode</w:t>
            </w:r>
            <w:r>
              <w:rPr>
                <w:b w:val="0"/>
              </w:rPr>
              <w:t>(int deviceHandle, int 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[dev].rtin.setGpioMode</w:t>
            </w:r>
            <w:r>
              <w:rPr>
                <w:b w:val="0"/>
              </w:rPr>
              <w:t>(gpio_mode)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rtin_setGpioMode</w:t>
            </w:r>
            <w:r>
              <w:rPr>
                <w:b w:val="0"/>
              </w:rPr>
              <w:t>(gpio_mode)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setNslMux</w:t>
            </w:r>
            <w:r>
              <w:rPr>
                <w:b w:val="0"/>
              </w:rPr>
              <w:br/>
              <w:t>set the axis the NSL multiplexer is set 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mux_mode</w:t>
            </w:r>
          </w:p>
        </w:tc>
        <w:tc>
          <w:tcPr>
            <w:tcW w:type="dxa" w:w="4592"/>
            <w:vAlign w:val="center"/>
          </w:tcPr>
          <w:p>
            <w:r>
              <w:t>[0|1|2|3]</w:t>
              <w:br/>
              <w:t xml:space="preserve">  0: Off</w:t>
              <w:br/>
              <w:t xml:space="preserve">  1: Axis 1</w:t>
              <w:br/>
              <w:t xml:space="preserve">  2: Axis 2</w:t>
              <w:br/>
              <w:t xml:space="preserve">  3: Axis 3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com.attocube.amc.rtin.setNslMux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[mux_mode]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AMC_rtin_setNslMux</w:t>
            </w:r>
            <w:r>
              <w:rPr>
                <w:b w:val="0"/>
              </w:rPr>
              <w:t>(int deviceHandle, int 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rtin_setNslMux</w:t>
            </w:r>
            <w:r>
              <w:rPr>
                <w:b w:val="0"/>
              </w:rPr>
              <w:t>(mux_mode)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setRealTimeInChangePerPulse</w:t>
            </w:r>
            <w:r>
              <w:rPr>
                <w:b w:val="0"/>
              </w:rPr>
              <w:br/>
              <w:t>This function sets the change per pulse for the selected axis under real time input in the closed-loop mode.</w:t>
              <w:br/>
              <w:t xml:space="preserve"> only used in closed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to be added in current pos 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com.attocube.amc.rtin.setRealTimeInChangePerPulse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AMC_rtin_setRealTimeInChangePerPulse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[dev].rtin.setRealTimeInChangePerPulse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rtin_setRealTimeInChangePerPulse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setRealTimeInFeedbackLoopMode</w:t>
            </w:r>
            <w:r>
              <w:rPr>
                <w:b w:val="0"/>
              </w:rPr>
              <w:br/>
              <w:t>Set if the realtime function must operate in close loop operation or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open loop, 1 : close-loop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com.attocube.amc.rtin.setRealTimeInFeedbackLoopMode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AMC_rtin_setRealTimeInFeedbackLoopMode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[dev].rtin.setRealTimeInFeedbackLoopMode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rtin_setRealTimeInFeedbackLoopMode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setRealTimeInHsslClk</w:t>
            </w:r>
            <w:r>
              <w:rPr>
                <w:b w:val="0"/>
              </w:rPr>
              <w:br/>
              <w:t>Set the HSSL clock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hssl_clk</w:t>
            </w:r>
          </w:p>
        </w:tc>
        <w:tc>
          <w:tcPr>
            <w:tcW w:type="dxa" w:w="4592"/>
            <w:vAlign w:val="center"/>
          </w:tcPr>
          <w:p>
            <w:r>
              <w:t>clock  is given in nanoseconds: N = data/40 - 1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com.attocube.amc.rtin.setRealTimeInHsslClk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hssl_clk]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AMC_rtin_setRealTimeInHsslClk</w:t>
            </w:r>
            <w:r>
              <w:rPr>
                <w:b w:val="0"/>
              </w:rPr>
              <w:t>(int deviceHandle, int axis, int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[dev].rtin.setRealTimeInHsslClk</w:t>
            </w:r>
            <w:r>
              <w:rPr>
                <w:b w:val="0"/>
              </w:rPr>
              <w:t>(axis,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rtin_setRealTimeInHsslClk</w:t>
            </w:r>
            <w:r>
              <w:rPr>
                <w:b w:val="0"/>
              </w:rPr>
              <w:t>(axis, hssl_clk)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setRealTimeInHsslGap</w:t>
            </w:r>
            <w:r>
              <w:rPr>
                <w:b w:val="0"/>
              </w:rPr>
              <w:br/>
              <w:t>Set the HSSL Gaps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hssl_gap</w:t>
            </w:r>
          </w:p>
        </w:tc>
        <w:tc>
          <w:tcPr>
            <w:tcW w:type="dxa" w:w="4592"/>
            <w:vAlign w:val="center"/>
          </w:tcPr>
          <w:p>
            <w:r>
              <w:t>indicates the gap between the end of the HSSL word and the beginning of the next HSSL word in units of HSSL clock cycles.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com.attocube.amc.rtin.setRealTimeInHsslGap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hssl_gap]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AMC_rtin_setRealTimeInHsslGap</w:t>
            </w:r>
            <w:r>
              <w:rPr>
                <w:b w:val="0"/>
              </w:rPr>
              <w:t>(int deviceHandle, int axis, int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[dev].rtin.setRealTimeInHsslGap</w:t>
            </w:r>
            <w:r>
              <w:rPr>
                <w:b w:val="0"/>
              </w:rPr>
              <w:t>(axis,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rtin_setRealTimeInHsslGap</w:t>
            </w:r>
            <w:r>
              <w:rPr>
                <w:b w:val="0"/>
              </w:rPr>
              <w:t>(axis, hssl_gap)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setRealTimeInHsslHigh</w:t>
            </w:r>
            <w:r>
              <w:rPr>
                <w:b w:val="0"/>
              </w:rPr>
              <w:br/>
              <w:t>Set the higher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resohigh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com.attocube.amc.rtin.setRealTimeInHsslHigh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resohigh]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AMC_rtin_setRealTimeInHsslHigh</w:t>
            </w:r>
            <w:r>
              <w:rPr>
                <w:b w:val="0"/>
              </w:rPr>
              <w:t>(int deviceHandle, int axis, int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[dev].rtin.setRealTimeInHsslHigh</w:t>
            </w:r>
            <w:r>
              <w:rPr>
                <w:b w:val="0"/>
              </w:rPr>
              <w:t>(axis,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rtin_setRealTimeInHsslHigh</w:t>
            </w:r>
            <w:r>
              <w:rPr>
                <w:b w:val="0"/>
              </w:rPr>
              <w:t>(axis, resohigh)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setRealTimeInHsslLow</w:t>
            </w:r>
            <w:r>
              <w:rPr>
                <w:b w:val="0"/>
              </w:rPr>
              <w:br/>
              <w:t>Set the lower part of the HSSL resolution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resolow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com.attocube.amc.rtin.setRealTimeInHsslLow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resolow]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AMC_rtin_setRealTimeInHsslLow</w:t>
            </w:r>
            <w:r>
              <w:rPr>
                <w:b w:val="0"/>
              </w:rPr>
              <w:t>(int deviceHandle, int axis, int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[dev].rtin.setRealTimeInHsslLow</w:t>
            </w:r>
            <w:r>
              <w:rPr>
                <w:b w:val="0"/>
              </w:rPr>
              <w:t>(axis,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rtin_setRealTimeInHsslLow</w:t>
            </w:r>
            <w:r>
              <w:rPr>
                <w:b w:val="0"/>
              </w:rPr>
              <w:t>(axis, resolow)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setRealTimeInMode</w:t>
            </w:r>
            <w:r>
              <w:rPr>
                <w:b w:val="0"/>
              </w:rPr>
              <w:br/>
              <w:t>This function sets the real time input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see `RT_IN_MODES` @see realtime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setRealTimeInStepsPerPulse</w:t>
            </w:r>
            <w:r>
              <w:rPr>
                <w:b w:val="0"/>
              </w:rPr>
              <w:br/>
              <w:t>Set the change in step per pulse  of the realtime input when trigger and stepper mode is used</w:t>
              <w:br/>
              <w:t xml:space="preserve"> only used in open loop operation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steps</w:t>
            </w:r>
          </w:p>
        </w:tc>
        <w:tc>
          <w:tcPr>
            <w:tcW w:type="dxa" w:w="4592"/>
            <w:vAlign w:val="center"/>
          </w:tcPr>
          <w:p>
            <w:r>
              <w:t>number of steps to applied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com.attocube.amc.rtin.setRealTimeInStepsPerPulse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steps]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AMC_rtin_setRealTimeInStepsPerPulse</w:t>
            </w:r>
            <w:r>
              <w:rPr>
                <w:b w:val="0"/>
              </w:rPr>
              <w:t>(int deviceHandle, int axis, int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[dev].rtin.setRealTimeInStepsPerPulse</w:t>
            </w:r>
            <w:r>
              <w:rPr>
                <w:b w:val="0"/>
              </w:rPr>
              <w:t>(axis,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rtin_setRealTimeInStepsPerPulse</w:t>
            </w:r>
            <w:r>
              <w:rPr>
                <w:b w:val="0"/>
              </w:rPr>
              <w:t>(axis, steps)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Rtout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for all rtout function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applyAxis</w:t>
            </w:r>
            <w:r>
              <w:rPr>
                <w:b w:val="0"/>
              </w:rPr>
              <w:br/>
              <w:t>Apply for rtout function of specific axis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com.attocube.amc.rtout.applyAxis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AMC_rtout_applyAxis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[dev].rtout.applyAxis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rtout_applyAxis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all rtout value set by the set function(not applied yet)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discardAxis</w:t>
            </w:r>
            <w:r>
              <w:rPr>
                <w:b w:val="0"/>
              </w:rPr>
              <w:br/>
              <w:t>Discard rtout value of specific axis set by the set function(not applied yet)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com.attocube.amc.rtout.discardAxis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AMC_rtout_discardAxis</w:t>
            </w:r>
            <w:r>
              <w:rPr>
                <w:b w:val="0"/>
              </w:rPr>
              <w:t>(int deviceHandle, int 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[dev].rtout.discardAxis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rtout_discardAxis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discardSignalMode</w:t>
            </w:r>
            <w:r>
              <w:rPr>
                <w:b w:val="0"/>
              </w:rPr>
              <w:br/>
              <w:t>Discard value set by setSignalMode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com.attocube.amc.rtout.discardSignalMode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AMC_rtout_discardSignalMode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rtout_discardSignalMode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</w:t>
            </w:r>
            <w:r>
              <w:rPr>
                <w:b w:val="0"/>
              </w:rPr>
              <w:br/>
              <w:t>This function gets status of AQuadB output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</w:t>
            </w:r>
            <w:r>
              <w:rPr>
                <w:b w:val="0"/>
              </w:rPr>
              <w:t>(int deviceHandle, int axis, int tempvalue,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[dev].rtout.getControlAQuadBOut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rtout_getControlAQuadBOut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getControlAQuadBOutClock</w:t>
            </w:r>
            <w:r>
              <w:rPr>
                <w:b w:val="0"/>
              </w:rPr>
              <w:br/>
              <w:t>This function gets the clock for AQuadB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clock_in_ns</w:t>
            </w:r>
          </w:p>
        </w:tc>
        <w:tc>
          <w:tcPr>
            <w:tcW w:type="dxa" w:w="4592"/>
            <w:vAlign w:val="center"/>
          </w:tcPr>
          <w:p>
            <w:r>
              <w:t xml:space="preserve"> Clock in multiples of 20ns. Minimum 2 (40ns), maximum 65535 (1,310700ms)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com.attocube.amc.rtout.getControlAQuadBOutClock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clock_in_ns]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AMC_rtout_getControlAQuadBOutClock</w:t>
            </w:r>
            <w:r>
              <w:rPr>
                <w:b w:val="0"/>
              </w:rPr>
              <w:t>(int deviceHandle, int axis, bool tempvalue, int* clock_in_ns)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clock_in_ns = </w:t>
            </w:r>
            <w:r>
              <w:rPr>
                <w:b/>
              </w:rPr>
              <w:t>[dev].rtout.getControlAQuadBOutClock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clock_in_ns] = </w:t>
            </w:r>
            <w:r>
              <w:rPr>
                <w:b/>
              </w:rPr>
              <w:t>rtout_getControlAQuadBOutClock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getControlAQuadBOutResolution</w:t>
            </w:r>
            <w:r>
              <w:rPr>
                <w:b w:val="0"/>
              </w:rPr>
              <w:br/>
              <w:t>This function gets the AQuadB output resolution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    if true get the tempory value ( from the set function)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 xml:space="preserve"> in nm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com.attocube.amc.rtout.getControlAQuadBOutResolution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resolution]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AMC_rtout_getControlAQuadBOutResolution</w:t>
            </w:r>
            <w:r>
              <w:rPr>
                <w:b w:val="0"/>
              </w:rPr>
              <w:t>(int deviceHandle, int axis, bool tempvalue, int*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resolution = </w:t>
            </w:r>
            <w:r>
              <w:rPr>
                <w:b/>
              </w:rPr>
              <w:t>[dev].rtout.getControlAQuadBOutResolution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resolution] = </w:t>
            </w:r>
            <w:r>
              <w:rPr>
                <w:b/>
              </w:rPr>
              <w:t>rtout_getControlAQuadBOutResolution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getMode</w:t>
            </w:r>
            <w:r>
              <w:rPr>
                <w:b w:val="0"/>
              </w:rPr>
              <w:br/>
              <w:t>Get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Off, 1: AquadB, 2: Trigger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AMC_rtout_getMode</w:t>
            </w:r>
            <w:r>
              <w:rPr>
                <w:b w:val="0"/>
              </w:rPr>
              <w:t>(int deviceHandle, int axis,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[dev].rtout.getMode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rtout_getMode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getSignalMode</w:t>
            </w:r>
            <w:r>
              <w:rPr>
                <w:b w:val="0"/>
              </w:rPr>
              <w:br/>
              <w:t>This function gets the real time output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 xml:space="preserve"> 0: TTL, 1: LVDS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mode]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AMC_rtout_getSignalMode</w:t>
            </w:r>
            <w:r>
              <w:rPr>
                <w:b w:val="0"/>
              </w:rPr>
              <w:t>(int deviceHandle, bool tempvalue, int*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mode = </w:t>
            </w:r>
            <w:r>
              <w:rPr>
                <w:b/>
              </w:rPr>
              <w:t>[dev].rtout.getSignalMode</w:t>
            </w:r>
            <w:r>
              <w:rPr>
                <w:b w:val="0"/>
              </w:rPr>
              <w:t>(tempvalue)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mode] = </w:t>
            </w:r>
            <w:r>
              <w:rPr>
                <w:b/>
              </w:rPr>
              <w:t>rtout_getSignalMode</w:t>
            </w:r>
            <w:r>
              <w:rPr>
                <w:b w:val="0"/>
              </w:rPr>
              <w:t>(tempvalue)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getTriggerConfig</w:t>
            </w:r>
            <w:r>
              <w:rPr>
                <w:b w:val="0"/>
              </w:rPr>
              <w:br/>
              <w:t>Get the real time output trigger config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tempvalue</w:t>
            </w:r>
          </w:p>
        </w:tc>
        <w:tc>
          <w:tcPr>
            <w:tcW w:type="dxa" w:w="4592"/>
            <w:vAlign w:val="center"/>
          </w:tcPr>
          <w:p>
            <w:r>
              <w:t>boolean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higher</w:t>
            </w:r>
          </w:p>
        </w:tc>
        <w:tc>
          <w:tcPr>
            <w:tcW w:type="dxa" w:w="4592"/>
            <w:vAlign w:val="center"/>
          </w:tcPr>
          <w:p>
            <w:r>
              <w:t xml:space="preserve"> upper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lower</w:t>
            </w:r>
          </w:p>
        </w:tc>
        <w:tc>
          <w:tcPr>
            <w:tcW w:type="dxa" w:w="4592"/>
            <w:vAlign w:val="center"/>
          </w:tcPr>
          <w:p>
            <w:r>
              <w:t xml:space="preserve"> lower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epsilon</w:t>
            </w:r>
          </w:p>
        </w:tc>
        <w:tc>
          <w:tcPr>
            <w:tcW w:type="dxa" w:w="4592"/>
            <w:vAlign w:val="center"/>
          </w:tcPr>
          <w:p>
            <w:r>
              <w:t xml:space="preserve"> hysteresis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polarity</w:t>
            </w:r>
          </w:p>
        </w:tc>
        <w:tc>
          <w:tcPr>
            <w:tcW w:type="dxa" w:w="4592"/>
            <w:vAlign w:val="center"/>
          </w:tcPr>
          <w:p>
            <w:r>
              <w:t xml:space="preserve"> 0: active high, 1: active low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com.attocube.amc.rtout.getTriggerConfig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tempvalue]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higher, lower, epsilon, polarity]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AMC_rtout_getTriggerConfig</w:t>
            </w:r>
            <w:r>
              <w:rPr>
                <w:b w:val="0"/>
              </w:rPr>
              <w:t>(int deviceHandle, int axis, bool tempvalue, int* higher, int* lower, int* epsilon, int*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higher, lower, epsilon, polarity = </w:t>
            </w:r>
            <w:r>
              <w:rPr>
                <w:b/>
              </w:rPr>
              <w:t>[dev].rtout.getTriggerConfig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higher, lower, epsilon, polarity] = </w:t>
            </w:r>
            <w:r>
              <w:rPr>
                <w:b/>
              </w:rPr>
              <w:t>rtout_getTriggerConfig</w:t>
            </w:r>
            <w:r>
              <w:rPr>
                <w:b w:val="0"/>
              </w:rPr>
              <w:t>(axis, tempvalue)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setControlAQuadBOutClock</w:t>
            </w:r>
            <w:r>
              <w:rPr>
                <w:b w:val="0"/>
              </w:rPr>
              <w:br/>
              <w:t>This function sets the clock for AQuadB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clock</w:t>
            </w:r>
          </w:p>
        </w:tc>
        <w:tc>
          <w:tcPr>
            <w:tcW w:type="dxa" w:w="4592"/>
            <w:vAlign w:val="center"/>
          </w:tcPr>
          <w:p>
            <w:r>
              <w:t>Clock in multiples of 20ns. Minimum 2 (40ns), maximum 65535 (1,310700ms)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com.attocube.amc.rtout.setControlAQuadBOutClock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clock]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AMC_rtout_setControlAQuadBOutClock</w:t>
            </w:r>
            <w:r>
              <w:rPr>
                <w:b w:val="0"/>
              </w:rPr>
              <w:t>(int deviceHandle, int axis, int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[dev].rtout.setControlAQuadBOutClock</w:t>
            </w:r>
            <w:r>
              <w:rPr>
                <w:b w:val="0"/>
              </w:rPr>
              <w:t>(axis,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rtout_setControlAQuadBOutClock</w:t>
            </w:r>
            <w:r>
              <w:rPr>
                <w:b w:val="0"/>
              </w:rPr>
              <w:t>(axis, clock)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setControlAQuadBOutResolution</w:t>
            </w:r>
            <w:r>
              <w:rPr>
                <w:b w:val="0"/>
              </w:rPr>
              <w:br/>
              <w:t>This function sets the AQuadB output resolution for position indication.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resolution</w:t>
            </w:r>
          </w:p>
        </w:tc>
        <w:tc>
          <w:tcPr>
            <w:tcW w:type="dxa" w:w="4592"/>
            <w:vAlign w:val="center"/>
          </w:tcPr>
          <w:p>
            <w:r>
              <w:t>in nm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com.attocube.amc.rtout.setControlAQuadBOutResolution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resolution]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AMC_rtout_setControlAQuadBOutResolution</w:t>
            </w:r>
            <w:r>
              <w:rPr>
                <w:b w:val="0"/>
              </w:rPr>
              <w:t>(int deviceHandle, int axis, int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[dev].rtout.setControlAQuadBOutResolution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rtout_setControlAQuadBOutResolution</w:t>
            </w:r>
            <w:r>
              <w:rPr>
                <w:b w:val="0"/>
              </w:rPr>
              <w:t>(axis, resolution)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setMode</w:t>
            </w:r>
            <w:r>
              <w:rPr>
                <w:b w:val="0"/>
              </w:rPr>
              <w:br/>
              <w:t>Set the real time output signal mode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Off, 1: AquadB, 2: Trigger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AMC_rtout_setMode</w:t>
            </w:r>
            <w:r>
              <w:rPr>
                <w:b w:val="0"/>
              </w:rPr>
              <w:t>(int deviceHandle, int axis,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rtout_setMode</w:t>
            </w:r>
            <w:r>
              <w:rPr>
                <w:b w:val="0"/>
              </w:rPr>
              <w:t>(axis,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setSignalMode</w:t>
            </w:r>
            <w:r>
              <w:rPr>
                <w:b w:val="0"/>
              </w:rPr>
              <w:br/>
              <w:t>This function sets the real time output mode for the selected axis.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mode</w:t>
            </w:r>
          </w:p>
        </w:tc>
        <w:tc>
          <w:tcPr>
            <w:tcW w:type="dxa" w:w="4592"/>
            <w:vAlign w:val="center"/>
          </w:tcPr>
          <w:p>
            <w:r>
              <w:t>0: TTL, 1: LVDS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com.attocube.amc.rtout.setSignalMode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[mode]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AMC_rtout_setSignalMode</w:t>
            </w:r>
            <w:r>
              <w:rPr>
                <w:b w:val="0"/>
              </w:rPr>
              <w:t>(int deviceHandle, int 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[dev].rtout.setSignalMode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rtout_setSignalMode</w:t>
            </w:r>
            <w:r>
              <w:rPr>
                <w:b w:val="0"/>
              </w:rPr>
              <w:t>(mode)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setTriggerConfig</w:t>
            </w:r>
            <w:r>
              <w:rPr>
                <w:b w:val="0"/>
              </w:rPr>
              <w:br/>
              <w:t>Control the real time output trigger config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higher</w:t>
            </w:r>
          </w:p>
        </w:tc>
        <w:tc>
          <w:tcPr>
            <w:tcW w:type="dxa" w:w="4592"/>
            <w:vAlign w:val="center"/>
          </w:tcPr>
          <w:p>
            <w:r>
              <w:t>upper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lower</w:t>
            </w:r>
          </w:p>
        </w:tc>
        <w:tc>
          <w:tcPr>
            <w:tcW w:type="dxa" w:w="4592"/>
            <w:vAlign w:val="center"/>
          </w:tcPr>
          <w:p>
            <w:r>
              <w:t>lower limit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epsilon</w:t>
            </w:r>
          </w:p>
        </w:tc>
        <w:tc>
          <w:tcPr>
            <w:tcW w:type="dxa" w:w="4592"/>
            <w:vAlign w:val="center"/>
          </w:tcPr>
          <w:p>
            <w:r>
              <w:t>hysteresis in nm / µdeg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polarity</w:t>
            </w:r>
          </w:p>
        </w:tc>
        <w:tc>
          <w:tcPr>
            <w:tcW w:type="dxa" w:w="4592"/>
            <w:vAlign w:val="center"/>
          </w:tcPr>
          <w:p>
            <w:r>
              <w:t>0: active high, 1: active low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com.attocube.amc.rtout.setTriggerConfig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[axis, higher, lower, epsilon, polarity]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AMC_rtout_setTriggerConfig</w:t>
            </w:r>
            <w:r>
              <w:rPr>
                <w:b w:val="0"/>
              </w:rPr>
              <w:t>(int deviceHandle, int axis, int higher, int lower, int epsilon, int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[dev].rtout.setTriggerConfig</w:t>
            </w:r>
            <w:r>
              <w:rPr>
                <w:b w:val="0"/>
              </w:rPr>
              <w:t>(axis, higher, lower, epsilon,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rtout_setTriggerConfig</w:t>
            </w:r>
            <w:r>
              <w:rPr>
                <w:b w:val="0"/>
              </w:rPr>
              <w:t>(axis, higher, lower, epsilon, polarity)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Status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getFullCombinedStatus</w:t>
            </w:r>
            <w:r>
              <w:rPr>
                <w:b w:val="0"/>
              </w:rPr>
              <w:br/>
              <w:t>Get the full combined status of a positioner axis and return the status as a string (to be used in the Webapplication)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 can be "moving","in target range", "backward limit reached", "forward limit reached", "positioner not connected", "output not enabled"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com.attocube.amc.status.getFullCombinedStatus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AMC_status_getFullCombinedStatus</w:t>
            </w:r>
            <w:r>
              <w:rPr>
                <w:b w:val="0"/>
              </w:rPr>
              <w:t>(int deviceHandle, int axis,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[dev].status.getFullCombinedStatus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status_getFullCombinedStatus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getOlStatus</w:t>
            </w:r>
            <w:r>
              <w:rPr>
                <w:b w:val="0"/>
              </w:rPr>
              <w:br/>
              <w:t>Get the Feedback status of the positioner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sensorstatus</w:t>
            </w:r>
          </w:p>
        </w:tc>
        <w:tc>
          <w:tcPr>
            <w:tcW w:type="dxa" w:w="4592"/>
            <w:vAlign w:val="center"/>
          </w:tcPr>
          <w:p>
            <w:r>
              <w:t xml:space="preserve"> as integer 0: NUM Positioner connected 1: OL positioner connected  2: No positioner connected , 3: RES positione connected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com.attocube.amc.status.getOlStatus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sensorstatus]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AMC_status_getOlStatus</w:t>
            </w:r>
            <w:r>
              <w:rPr>
                <w:b w:val="0"/>
              </w:rPr>
              <w:t>(int deviceHandle, int axis, int* sensorstatus)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sensorstatus = </w:t>
            </w:r>
            <w:r>
              <w:rPr>
                <w:b/>
              </w:rPr>
              <w:t>[dev].status.getOlStatus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sensorstatus] = </w:t>
            </w:r>
            <w:r>
              <w:rPr>
                <w:b/>
              </w:rPr>
              <w:t>status_getOlStatus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getStatusConnected</w:t>
            </w:r>
            <w:r>
              <w:rPr>
                <w:b w:val="0"/>
              </w:rPr>
              <w:br/>
              <w:t>This function gets information about the connection status of the selected axis’ positioner.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If true, the actor is connected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com.attocube.amc.status.getStatusConnected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AMC_status_getStatusConnected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[dev].status.getStatusConnected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status_getStatusConnected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</w:t>
            </w:r>
            <w:r>
              <w:rPr>
                <w:b w:val="0"/>
              </w:rPr>
              <w:br/>
              <w:t>Retrieves the status of the end of travel (EOT) detection in backward direction or in forward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detected$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[dev].status.getStatusEot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status_getStatusEot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getStatusEotBkwd</w:t>
            </w:r>
            <w:r>
              <w:rPr>
                <w:b w:val="0"/>
              </w:rPr>
              <w:br/>
              <w:t>This function gets the status of the end of travel detection on the selected axis in backward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detected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com.attocube.amc.status.getStatusEotBkwd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AMC_status_getStatusEotBkwd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[dev].status.getStatusEotBkwd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status_getStatusEotBkwd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getStatusEotFwd</w:t>
            </w:r>
            <w:r>
              <w:rPr>
                <w:b w:val="0"/>
              </w:rPr>
              <w:br/>
              <w:t>This function gets the status of the end of travel detection on the selected axis in forward direction.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detected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com.attocube.amc.status.getStatusEotFwd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AMC_status_getStatusEotFwd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[dev].status.getStatusEotFwd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status_getStatusEotFwd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getStatusMoving</w:t>
            </w:r>
            <w:r>
              <w:rPr>
                <w:b w:val="0"/>
              </w:rPr>
              <w:br/>
              <w:t>This function gets information about the status of the stage output.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status</w:t>
            </w:r>
          </w:p>
        </w:tc>
        <w:tc>
          <w:tcPr>
            <w:tcW w:type="dxa" w:w="4592"/>
            <w:vAlign w:val="center"/>
          </w:tcPr>
          <w:p>
            <w:r>
              <w:t xml:space="preserve"> 0: Idle, i.e. within the noise range of the sensor, 1: Moving, i.e the actor is actively driven by the output stage either for closed-loop approach or continous/single stepping and the output is active.</w:t>
              <w:br/>
              <w:t xml:space="preserve">  2 : Pending means the output stage is driving but the output is deactivated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com.attocube.amc.status.getStatusMoving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status]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AMC_status_getStatusMoving</w:t>
            </w:r>
            <w:r>
              <w:rPr>
                <w:b w:val="0"/>
              </w:rPr>
              <w:t>(int deviceHandle, int axis, int* status)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status = </w:t>
            </w:r>
            <w:r>
              <w:rPr>
                <w:b/>
              </w:rPr>
              <w:t>[dev].status.getStatusMoving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status] = </w:t>
            </w:r>
            <w:r>
              <w:rPr>
                <w:b/>
              </w:rPr>
              <w:t>status_getStatusMoving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getStatusReference</w:t>
            </w:r>
            <w:r>
              <w:rPr>
                <w:b w:val="0"/>
              </w:rPr>
              <w:br/>
              <w:t>This function gets information about the status of the reference position.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true= valid, false = not valid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com.attocube.amc.status.getStatusReference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AMC_status_getStatusReference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status_getStatusReference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getStatusTargetRange</w:t>
            </w:r>
            <w:r>
              <w:rPr>
                <w:b w:val="0"/>
              </w:rPr>
              <w:br/>
              <w:t>This function gets information about whether the selected axis’ positioner is in target range or not.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axis</w:t>
            </w:r>
          </w:p>
        </w:tc>
        <w:tc>
          <w:tcPr>
            <w:tcW w:type="dxa" w:w="4592"/>
            <w:vAlign w:val="center"/>
          </w:tcPr>
          <w:p>
            <w:r>
              <w:t>[0|1|2]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errNo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 (true = within the target range, false: not ion the target range)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com.attocube.amc.status.getStatusTargetRange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[axis]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AMC_status_getStatusTargetRange</w:t>
            </w:r>
            <w:r>
              <w:rPr>
                <w:b w:val="0"/>
              </w:rPr>
              <w:t>(int deviceHandle, int axis,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[dev].status.getStatusTargetRange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status_getStatusTargetRange</w:t>
            </w:r>
            <w:r>
              <w:rPr>
                <w:b w:val="0"/>
              </w:rPr>
              <w:t>(axis)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About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getInstalledPackages</w:t>
            </w:r>
            <w:r>
              <w:rPr>
                <w:b w:val="0"/>
              </w:rPr>
              <w:br/>
              <w:t>Get list of packages installed on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Comma separated list of packages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com.attocube.system.about.getInstalledPackages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system_about_getInstalledPackages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[dev].about.getInstalledPackages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system_about_getInstalledPackages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getPackageLicense</w:t>
            </w:r>
            <w:r>
              <w:rPr>
                <w:b w:val="0"/>
              </w:rPr>
              <w:br/>
              <w:t>Get the license for a specific package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pckg</w:t>
            </w:r>
          </w:p>
        </w:tc>
        <w:tc>
          <w:tcPr>
            <w:tcW w:type="dxa" w:w="4592"/>
            <w:vAlign w:val="center"/>
          </w:tcPr>
          <w:p>
            <w:r>
              <w:t>string: Package name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License for this package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com.attocube.system.about.getPackageLicense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[pckg]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system_about_getPackageLicense</w:t>
            </w:r>
            <w:r>
              <w:rPr>
                <w:b w:val="0"/>
              </w:rPr>
              <w:t>(int deviceHandle, const char* pckg,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[dev].about.getPackageLicense</w:t>
            </w:r>
            <w:r>
              <w:rPr>
                <w:b w:val="0"/>
              </w:rPr>
              <w:t>(pckg)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system_about_getPackageLicense</w:t>
            </w:r>
            <w:r>
              <w:rPr>
                <w:b w:val="0"/>
              </w:rPr>
              <w:t>(pckg)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System_service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temporary system configuration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[dev].system_service.apply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errorNumberToRecommendation</w:t>
            </w:r>
            <w:r>
              <w:rPr>
                <w:b w:val="0"/>
              </w:rPr>
              <w:br/>
              <w:t>Get a recommendation for the error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language</w:t>
            </w:r>
          </w:p>
        </w:tc>
        <w:tc>
          <w:tcPr>
            <w:tcW w:type="dxa" w:w="4592"/>
            <w:vAlign w:val="center"/>
          </w:tcPr>
          <w:p>
            <w:r>
              <w:t>integer: Language 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errNbr</w:t>
            </w:r>
          </w:p>
        </w:tc>
        <w:tc>
          <w:tcPr>
            <w:tcW w:type="dxa" w:w="4592"/>
            <w:vAlign w:val="center"/>
          </w:tcPr>
          <w:p>
            <w:r>
              <w:t>interger: Error code to translate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Error recommendation (currently returning an int = 0 until we have recommendations)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com.attocube.system.errorNumberToRecommendation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[language, errNbr]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system_errorNumberToRecommendation</w:t>
            </w:r>
            <w:r>
              <w:rPr>
                <w:b w:val="0"/>
              </w:rPr>
              <w:t>(int deviceHandle, int language, int errNbr,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[dev].system_service.errorNumberToRecommendation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system_errorNumberToRecommendation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errorNumberToString</w:t>
            </w:r>
            <w:r>
              <w:rPr>
                <w:b w:val="0"/>
              </w:rPr>
              <w:br/>
              <w:t>Get a description of an error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language</w:t>
            </w:r>
          </w:p>
        </w:tc>
        <w:tc>
          <w:tcPr>
            <w:tcW w:type="dxa" w:w="4592"/>
            <w:vAlign w:val="center"/>
          </w:tcPr>
          <w:p>
            <w:r>
              <w:t>integer: Language code 0 for the error name, 1 for a more user friendly error message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errNbr</w:t>
            </w:r>
          </w:p>
        </w:tc>
        <w:tc>
          <w:tcPr>
            <w:tcW w:type="dxa" w:w="4592"/>
            <w:vAlign w:val="center"/>
          </w:tcPr>
          <w:p>
            <w:r>
              <w:t>interger: Error code to translate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Error description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com.attocube.system.errorNumberToString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[language, errNbr]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system_errorNumberToString</w:t>
            </w:r>
            <w:r>
              <w:rPr>
                <w:b w:val="0"/>
              </w:rPr>
              <w:t>(int deviceHandle, int language, int errNbr,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[dev].system_service.errorNumberToString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system_errorNumberToString</w:t>
            </w:r>
            <w:r>
              <w:rPr>
                <w:b w:val="0"/>
              </w:rPr>
              <w:t>(language, errNbr)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factoryReset</w:t>
            </w:r>
            <w:r>
              <w:rPr>
                <w:b w:val="0"/>
              </w:rPr>
              <w:br/>
              <w:t>Turns on the factory reset flag. To perform the factory reset, a reboot is necessary afterwards. All settings will be set to default and the IDS will be configured as DHCP server.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com.attocube.system.factoryReset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system_factoryReset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[dev].system_service.factoryReset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system_factoryReset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getDeviceName</w:t>
            </w:r>
            <w:r>
              <w:rPr>
                <w:b w:val="0"/>
              </w:rPr>
              <w:br/>
              <w:t>Get the actual device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actual device 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com.attocube.system.getDeviceName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system_getDeviceName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system_getDeviceName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getFirmwareVersion</w:t>
            </w:r>
            <w:r>
              <w:rPr>
                <w:b w:val="0"/>
              </w:rPr>
              <w:br/>
              <w:t>Get the firmware version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The firmware version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com.attocube.system.getFirmwareVersion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system_getFirmwareVersion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system_getFirmwareVersion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getFluxCode</w:t>
            </w:r>
            <w:r>
              <w:rPr>
                <w:b w:val="0"/>
              </w:rPr>
              <w:br/>
              <w:t>Get the flux code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flux 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com.attocube.system.getFluxCode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system_getFluxCode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system_getFluxCode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getHostname</w:t>
            </w:r>
            <w:r>
              <w:rPr>
                <w:b w:val="0"/>
              </w:rPr>
              <w:br/>
              <w:t>Return device hostname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available</w:t>
            </w:r>
          </w:p>
        </w:tc>
        <w:tc>
          <w:tcPr>
            <w:tcW w:type="dxa" w:w="4592"/>
            <w:vAlign w:val="center"/>
          </w:tcPr>
          <w:p>
            <w:r>
              <w:t xml:space="preserve"> available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com.attocube.system.getHostname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available]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system_getHostname</w:t>
            </w:r>
            <w:r>
              <w:rPr>
                <w:b w:val="0"/>
              </w:rPr>
              <w:t>(int deviceHandle, char* available,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available = </w:t>
            </w:r>
            <w:r>
              <w:rPr>
                <w:b/>
              </w:rPr>
              <w:t>[dev].system_service.getHostname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available] = </w:t>
            </w:r>
            <w:r>
              <w:rPr>
                <w:b/>
              </w:rPr>
              <w:t>system_getHostname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getMacAddress</w:t>
            </w:r>
            <w:r>
              <w:rPr>
                <w:b w:val="0"/>
              </w:rPr>
              <w:br/>
              <w:t>Get the mac address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Mac address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com.attocube.system.getMacAddress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system_getMacAddress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system_getMacAddress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getSerialNumber</w:t>
            </w:r>
            <w:r>
              <w:rPr>
                <w:b w:val="0"/>
              </w:rPr>
              <w:br/>
              <w:t>Get the serial number of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value_string1</w:t>
            </w:r>
          </w:p>
        </w:tc>
        <w:tc>
          <w:tcPr>
            <w:tcW w:type="dxa" w:w="4592"/>
            <w:vAlign w:val="center"/>
          </w:tcPr>
          <w:p>
            <w:r>
              <w:t xml:space="preserve"> string: Serial number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com.attocube.system.getSerialNumber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value_string1]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system_getSerialNumber</w:t>
            </w:r>
            <w:r>
              <w:rPr>
                <w:b w:val="0"/>
              </w:rPr>
              <w:t>(int deviceHandle, char* value_string1,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value_string1 = </w:t>
            </w:r>
            <w:r>
              <w:rPr>
                <w:b/>
              </w:rPr>
              <w:t>[dev].system_service.getSerialNumber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value_string1] = </w:t>
            </w:r>
            <w:r>
              <w:rPr>
                <w:b/>
              </w:rPr>
              <w:t>system_getSerialNumber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Network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apply</w:t>
            </w:r>
            <w:r>
              <w:rPr>
                <w:b w:val="0"/>
              </w:rPr>
              <w:br/>
              <w:t>Apply temporary IP configuration and load 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com.attocube.system.network.apply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system_network_apply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system_network_apply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configureWifi</w:t>
            </w:r>
            <w:r>
              <w:rPr>
                <w:b w:val="0"/>
              </w:rPr>
              <w:br/>
              <w:t>Change the wifi configuration and applies it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wifi</w:t>
            </w:r>
          </w:p>
        </w:tc>
        <w:tc>
          <w:tcPr>
            <w:tcW w:type="dxa" w:w="4592"/>
            <w:vAlign w:val="center"/>
          </w:tcPr>
          <w:p>
            <w:r>
              <w:t>mode: 0: Access point, 1: Wifi client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>Pre-shared key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com.attocube.system.network.configureWifi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[wifi, SSID, psk]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system_network_configureWifi</w:t>
            </w:r>
            <w:r>
              <w:rPr>
                <w:b w:val="0"/>
              </w:rPr>
              <w:t>(int deviceHandle, int wifi, const char* SSID, const char*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[dev].network.configureWifi</w:t>
            </w:r>
            <w:r>
              <w:rPr>
                <w:b w:val="0"/>
              </w:rPr>
              <w:t>(wifi, SSID,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system_network_configureWifi</w:t>
            </w:r>
            <w:r>
              <w:rPr>
                <w:b w:val="0"/>
              </w:rPr>
              <w:t>(wifi, SSID,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discard</w:t>
            </w:r>
            <w:r>
              <w:rPr>
                <w:b w:val="0"/>
              </w:rPr>
              <w:br/>
              <w:t>Discard temporary IP configuration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com.attocube.system.network.discard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system_network_discard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system_network_discard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getDefaultGateway</w:t>
            </w:r>
            <w:r>
              <w:rPr>
                <w:b w:val="0"/>
              </w:rPr>
              <w:br/>
              <w:t>Get the default gateway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Default</w:t>
            </w:r>
          </w:p>
        </w:tc>
        <w:tc>
          <w:tcPr>
            <w:tcW w:type="dxa" w:w="4592"/>
            <w:vAlign w:val="center"/>
          </w:tcPr>
          <w:p>
            <w:r>
              <w:t xml:space="preserve"> gateway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com.attocube.system.network.getDefaultGateway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Default]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system_network_getDefaultGateway</w:t>
            </w:r>
            <w:r>
              <w:rPr>
                <w:b w:val="0"/>
              </w:rPr>
              <w:t>(int deviceHandle, char* Default,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Default = </w:t>
            </w:r>
            <w:r>
              <w:rPr>
                <w:b/>
              </w:rPr>
              <w:t>[dev].network.getDefaultGateway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Default] = </w:t>
            </w:r>
            <w:r>
              <w:rPr>
                <w:b/>
              </w:rPr>
              <w:t>system_network_getDefaultGateway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getDnsResolver</w:t>
            </w:r>
            <w:r>
              <w:rPr>
                <w:b w:val="0"/>
              </w:rPr>
              <w:br/>
              <w:t>Get the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priority</w:t>
            </w:r>
          </w:p>
        </w:tc>
        <w:tc>
          <w:tcPr>
            <w:tcW w:type="dxa" w:w="4592"/>
            <w:vAlign w:val="center"/>
          </w:tcPr>
          <w:p>
            <w:r>
              <w:t>of DNS resolver (Usually: 0 = Default, 1 = Backup)</w:t>
            </w:r>
          </w:p>
        </w:tc>
      </w:tr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of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com.attocube.system.network.getDnsResolver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[priority]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system_network_getDnsResolver</w:t>
            </w:r>
            <w:r>
              <w:rPr>
                <w:b w:val="0"/>
              </w:rPr>
              <w:t>(int deviceHandle, int priority,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IP = </w:t>
            </w:r>
            <w:r>
              <w:rPr>
                <w:b/>
              </w:rPr>
              <w:t>[dev].network.getDnsResolver</w:t>
            </w:r>
            <w:r>
              <w:rPr>
                <w:b w:val="0"/>
              </w:rPr>
              <w:t>(priority)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IP] = </w:t>
            </w:r>
            <w:r>
              <w:rPr>
                <w:b/>
              </w:rPr>
              <w:t>system_network_getDnsResolver</w:t>
            </w:r>
            <w:r>
              <w:rPr>
                <w:b w:val="0"/>
              </w:rPr>
              <w:t>(priority)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getEnableDhcpClient</w:t>
            </w:r>
            <w:r>
              <w:rPr>
                <w:b w:val="0"/>
              </w:rPr>
              <w:br/>
              <w:t>Get the state of DHCP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boolean: true = DHCP client enable, false = DHCP client disable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com.attocube.system.network.getEnableDhcpClient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system_network_getEnableDhcpClient</w:t>
            </w:r>
            <w:r>
              <w:rPr>
                <w:b w:val="0"/>
              </w:rPr>
              <w:t>(int deviceHandle,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[dev].network.getEnableDhcpClient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system_network_getEnableDhcpClient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getEnableDhcpServer</w:t>
            </w:r>
            <w:r>
              <w:rPr>
                <w:b w:val="0"/>
              </w:rPr>
              <w:br/>
              <w:t>Get the state of DHCP server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value_boolean1</w:t>
            </w:r>
          </w:p>
        </w:tc>
        <w:tc>
          <w:tcPr>
            <w:tcW w:type="dxa" w:w="4592"/>
            <w:vAlign w:val="center"/>
          </w:tcPr>
          <w:p>
            <w:r>
              <w:t xml:space="preserve"> boolean: true = DHCP server enable, false = DHCP server disable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com.attocube.system.network.getEnableDhcpServer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value_boolean1]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system_network_getEnableDhcpServer</w:t>
            </w:r>
            <w:r>
              <w:rPr>
                <w:b w:val="0"/>
              </w:rPr>
              <w:t>(int deviceHandle, bool* value_boolean1)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value_boolean1 = </w:t>
            </w:r>
            <w:r>
              <w:rPr>
                <w:b/>
              </w:rPr>
              <w:t>[dev].network.getEnableDhcpServer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value_boolean1] = </w:t>
            </w:r>
            <w:r>
              <w:rPr>
                <w:b/>
              </w:rPr>
              <w:t>system_network_getEnableDhcpServer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getIpAddress</w:t>
            </w:r>
            <w:r>
              <w:rPr>
                <w:b w:val="0"/>
              </w:rPr>
              <w:br/>
              <w:t>Get the IP address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system_network_getIpAddress</w:t>
            </w:r>
            <w:r>
              <w:rPr>
                <w:b w:val="0"/>
              </w:rPr>
              <w:t>(int deviceHandle,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IP = </w:t>
            </w:r>
            <w:r>
              <w:rPr>
                <w:b/>
              </w:rPr>
              <w:t>[dev].network.getIpAddress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IP] = </w:t>
            </w:r>
            <w:r>
              <w:rPr>
                <w:b/>
              </w:rPr>
              <w:t>system_network_getIpAddress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getProxyServer</w:t>
            </w:r>
            <w:r>
              <w:rPr>
                <w:b w:val="0"/>
              </w:rPr>
              <w:br/>
              <w:t>Get the proxy settings of the devide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Proxy</w:t>
            </w:r>
          </w:p>
        </w:tc>
        <w:tc>
          <w:tcPr>
            <w:tcW w:type="dxa" w:w="4592"/>
            <w:vAlign w:val="center"/>
          </w:tcPr>
          <w:p>
            <w:r>
              <w:t xml:space="preserve"> Server String, empty for no proxy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com.attocube.system.network.getProxyServer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Proxy]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system_network_getProxyServer</w:t>
            </w:r>
            <w:r>
              <w:rPr>
                <w:b w:val="0"/>
              </w:rPr>
              <w:t>(int deviceHandle, char* Proxy,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Proxy = </w:t>
            </w:r>
            <w:r>
              <w:rPr>
                <w:b/>
              </w:rPr>
              <w:t>[dev].network.getProxyServer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Proxy] = </w:t>
            </w:r>
            <w:r>
              <w:rPr>
                <w:b/>
              </w:rPr>
              <w:t>system_network_getProxyServer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getRealIpAddress</w:t>
            </w:r>
            <w:r>
              <w:rPr>
                <w:b w:val="0"/>
              </w:rPr>
              <w:br/>
              <w:t>Get the real IP address of the device set to the network interface (br0, eth1 or eth0)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IP</w:t>
            </w:r>
          </w:p>
        </w:tc>
        <w:tc>
          <w:tcPr>
            <w:tcW w:type="dxa" w:w="4592"/>
            <w:vAlign w:val="center"/>
          </w:tcPr>
          <w:p>
            <w:r>
              <w:t xml:space="preserve"> address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com.attocube.system.network.getRealIpAddress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IP]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system_network_getRealIpAddress</w:t>
            </w:r>
            <w:r>
              <w:rPr>
                <w:b w:val="0"/>
              </w:rPr>
              <w:t>(int deviceHandle, char* IP,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IP = </w:t>
            </w:r>
            <w:r>
              <w:rPr>
                <w:b/>
              </w:rPr>
              <w:t>[dev].network.getRealIpAddress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IP] = </w:t>
            </w:r>
            <w:r>
              <w:rPr>
                <w:b/>
              </w:rPr>
              <w:t>system_network_getRealIpAddress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getSubnetMask</w:t>
            </w:r>
            <w:r>
              <w:rPr>
                <w:b w:val="0"/>
              </w:rPr>
              <w:br/>
              <w:t>Get the subnet mask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Subnet</w:t>
            </w:r>
          </w:p>
        </w:tc>
        <w:tc>
          <w:tcPr>
            <w:tcW w:type="dxa" w:w="4592"/>
            <w:vAlign w:val="center"/>
          </w:tcPr>
          <w:p>
            <w:r>
              <w:t xml:space="preserve"> mask as string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com.attocube.system.network.getSubnetMask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Subnet]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system_network_getSubnetMask</w:t>
            </w:r>
            <w:r>
              <w:rPr>
                <w:b w:val="0"/>
              </w:rPr>
              <w:t>(int deviceHandle, char* Subnet,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Subnet = </w:t>
            </w:r>
            <w:r>
              <w:rPr>
                <w:b/>
              </w:rPr>
              <w:t>[dev].network.getSubnetMask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Subnet] = </w:t>
            </w:r>
            <w:r>
              <w:rPr>
                <w:b/>
              </w:rPr>
              <w:t>system_network_getSubnetMask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getWifiMode</w:t>
            </w:r>
            <w:r>
              <w:rPr>
                <w:b w:val="0"/>
              </w:rPr>
              <w:br/>
              <w:t>Get the operation mode of the wifi adapter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wifi</w:t>
            </w:r>
          </w:p>
        </w:tc>
        <w:tc>
          <w:tcPr>
            <w:tcW w:type="dxa" w:w="4592"/>
            <w:vAlign w:val="center"/>
          </w:tcPr>
          <w:p>
            <w:r>
              <w:t xml:space="preserve"> mode: 0: Access point, 1: Wifi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wifi]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system_network_getWifiMode</w:t>
            </w:r>
            <w:r>
              <w:rPr>
                <w:b w:val="0"/>
              </w:rPr>
              <w:t>(int deviceHandle, int* wifi)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wifi = </w:t>
            </w:r>
            <w:r>
              <w:rPr>
                <w:b/>
              </w:rPr>
              <w:t>[dev].network.getWifiMode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wifi] = </w:t>
            </w:r>
            <w:r>
              <w:rPr>
                <w:b/>
              </w:rPr>
              <w:t>system_network_getWifiMode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getWifiPassphrase</w:t>
            </w:r>
            <w:r>
              <w:rPr>
                <w:b w:val="0"/>
              </w:rPr>
              <w:br/>
              <w:t>Get the the passphrase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 xml:space="preserve"> Pre-shared key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com.attocube.system.network.getWifiPassphrase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psk]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system_network_getWifiPassphrase</w:t>
            </w:r>
            <w:r>
              <w:rPr>
                <w:b w:val="0"/>
              </w:rPr>
              <w:t>(int deviceHandle, char* psk,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psk = </w:t>
            </w:r>
            <w:r>
              <w:rPr>
                <w:b/>
              </w:rPr>
              <w:t>[dev].network.getWifiPassphrase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psk] = </w:t>
            </w:r>
            <w:r>
              <w:rPr>
                <w:b/>
              </w:rPr>
              <w:t>system_network_getWifiPassphrase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getWifiPresent</w:t>
            </w:r>
            <w:r>
              <w:rPr>
                <w:b w:val="0"/>
              </w:rPr>
              <w:br/>
              <w:t>Returns is a Wifi interface is present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True</w:t>
            </w:r>
          </w:p>
        </w:tc>
        <w:tc>
          <w:tcPr>
            <w:tcW w:type="dxa" w:w="4592"/>
            <w:vAlign w:val="center"/>
          </w:tcPr>
          <w:p>
            <w:r>
              <w:t xml:space="preserve"> True, if interface is present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com.attocube.system.network.getWifiPresent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True]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system_network_getWifiPresent</w:t>
            </w:r>
            <w:r>
              <w:rPr>
                <w:b w:val="0"/>
              </w:rPr>
              <w:t>(int deviceHandle, bool* True)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True = </w:t>
            </w:r>
            <w:r>
              <w:rPr>
                <w:b/>
              </w:rPr>
              <w:t>[dev].network.getWifiPresent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True] = </w:t>
            </w:r>
            <w:r>
              <w:rPr>
                <w:b/>
              </w:rPr>
              <w:t>system_network_getWifiPresent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getWifiSSID</w:t>
            </w:r>
            <w:r>
              <w:rPr>
                <w:b w:val="0"/>
              </w:rPr>
              <w:br/>
              <w:t>Get the the SSID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>
              <w:t xml:space="preserve"> SSID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com.attocube.system.network.getWifiSSID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SSID]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system_network_getWifiSSID</w:t>
            </w:r>
            <w:r>
              <w:rPr>
                <w:b w:val="0"/>
              </w:rPr>
              <w:t>(int deviceHandle, char* SSID, int size0)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SSID = </w:t>
            </w:r>
            <w:r>
              <w:rPr>
                <w:b/>
              </w:rPr>
              <w:t>[dev].network.getWifiSSID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SSID] = </w:t>
            </w:r>
            <w:r>
              <w:rPr>
                <w:b/>
              </w:rPr>
              <w:t>system_network_getWifiSSID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setDefaultGateway</w:t>
            </w:r>
            <w:r>
              <w:rPr>
                <w:b w:val="0"/>
              </w:rPr>
              <w:br/>
              <w:t>Set the default gateway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gateway</w:t>
            </w:r>
          </w:p>
        </w:tc>
        <w:tc>
          <w:tcPr>
            <w:tcW w:type="dxa" w:w="4592"/>
            <w:vAlign w:val="center"/>
          </w:tcPr>
          <w:p>
            <w:r>
              <w:t>Default gateway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com.attocube.system.network.setDefaultGateway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[gateway]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system_network_setDefaultGateway</w:t>
            </w:r>
            <w:r>
              <w:rPr>
                <w:b w:val="0"/>
              </w:rPr>
              <w:t>(int deviceHandle, const char* 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[dev].network.setDefaultGateway</w:t>
            </w:r>
            <w:r>
              <w:rPr>
                <w:b w:val="0"/>
              </w:rPr>
              <w:t>(gateway)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system_network_setDefaultGateway</w:t>
            </w:r>
            <w:r>
              <w:rPr>
                <w:b w:val="0"/>
              </w:rPr>
              <w:t>(gateway)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setDnsResolver</w:t>
            </w:r>
            <w:r>
              <w:rPr>
                <w:b w:val="0"/>
              </w:rPr>
              <w:br/>
              <w:t>Set the DNS resolver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priority</w:t>
            </w:r>
          </w:p>
        </w:tc>
        <w:tc>
          <w:tcPr>
            <w:tcW w:type="dxa" w:w="4592"/>
            <w:vAlign w:val="center"/>
          </w:tcPr>
          <w:p>
            <w:r>
              <w:t>of DNS resolver (Usually: 0 = Default, 1 = Backup)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resolver</w:t>
            </w:r>
          </w:p>
        </w:tc>
        <w:tc>
          <w:tcPr>
            <w:tcW w:type="dxa" w:w="4592"/>
            <w:vAlign w:val="center"/>
          </w:tcPr>
          <w:p>
            <w:r>
              <w:t>The resolver's IP address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com.attocube.system.network.setDnsResolver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[priority, resolver]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system_network_setDnsResolver</w:t>
            </w:r>
            <w:r>
              <w:rPr>
                <w:b w:val="0"/>
              </w:rPr>
              <w:t>(int deviceHandle, int priority, const char*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[dev].network.setDnsResolver</w:t>
            </w:r>
            <w:r>
              <w:rPr>
                <w:b w:val="0"/>
              </w:rPr>
              <w:t>(priority,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system_network_setDnsResolver</w:t>
            </w:r>
            <w:r>
              <w:rPr>
                <w:b w:val="0"/>
              </w:rPr>
              <w:t>(priority, resolver)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setEnableDhcpClient</w:t>
            </w:r>
            <w:r>
              <w:rPr>
                <w:b w:val="0"/>
              </w:rPr>
              <w:br/>
              <w:t>Enable or disable DHCP client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boolean: true = enable DHCP client, false = disable DHCP client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com.attocube.system.network.setEnableDhcpClient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system_network_setEnableDhcpClient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[dev].network.setEnableDhcpClient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system_network_setEnableDhcpClient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setEnableDhcpServer</w:t>
            </w:r>
            <w:r>
              <w:rPr>
                <w:b w:val="0"/>
              </w:rPr>
              <w:br/>
              <w:t>Enable or disable DHCP server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enable</w:t>
            </w:r>
          </w:p>
        </w:tc>
        <w:tc>
          <w:tcPr>
            <w:tcW w:type="dxa" w:w="4592"/>
            <w:vAlign w:val="center"/>
          </w:tcPr>
          <w:p>
            <w:r>
              <w:t>boolean: true = enable DHCP server, false = disable DHCP server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com.attocube.system.network.setEnableDhcpServer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[enable]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system_network_setEnableDhcpServer</w:t>
            </w:r>
            <w:r>
              <w:rPr>
                <w:b w:val="0"/>
              </w:rPr>
              <w:t>(int deviceHandle, bool 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[dev].network.setEnableDhcpServer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system_network_setEnableDhcpServer</w:t>
            </w:r>
            <w:r>
              <w:rPr>
                <w:b w:val="0"/>
              </w:rPr>
              <w:t>(enable)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setIpAddress</w:t>
            </w:r>
            <w:r>
              <w:rPr>
                <w:b w:val="0"/>
              </w:rPr>
              <w:br/>
              <w:t>Set the IP address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address</w:t>
            </w:r>
          </w:p>
        </w:tc>
        <w:tc>
          <w:tcPr>
            <w:tcW w:type="dxa" w:w="4592"/>
            <w:vAlign w:val="center"/>
          </w:tcPr>
          <w:p>
            <w:r>
              <w:t>IP address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com.attocube.system.network.setIpAddress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[address]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system_network_setIpAddress</w:t>
            </w:r>
            <w:r>
              <w:rPr>
                <w:b w:val="0"/>
              </w:rPr>
              <w:t>(int deviceHandle, const char* 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[dev].network.setIpAddress</w:t>
            </w:r>
            <w:r>
              <w:rPr>
                <w:b w:val="0"/>
              </w:rPr>
              <w:t>(address)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system_network_setIpAddress</w:t>
            </w:r>
            <w:r>
              <w:rPr>
                <w:b w:val="0"/>
              </w:rPr>
              <w:t>(address)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setProxyServer</w:t>
            </w:r>
            <w:r>
              <w:rPr>
                <w:b w:val="0"/>
              </w:rPr>
              <w:br/>
              <w:t>Set the proxy server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proxyServer</w:t>
            </w:r>
          </w:p>
        </w:tc>
        <w:tc>
          <w:tcPr>
            <w:tcW w:type="dxa" w:w="4592"/>
            <w:vAlign w:val="center"/>
          </w:tcPr>
          <w:p>
            <w:r>
              <w:t>Proxy Server Setting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com.attocube.system.network.setProxyServer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[proxyServer]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system_network_setProxyServer</w:t>
            </w:r>
            <w:r>
              <w:rPr>
                <w:b w:val="0"/>
              </w:rPr>
              <w:t>(int deviceHandle, const char* 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[dev].network.setProxyServer</w:t>
            </w:r>
            <w:r>
              <w:rPr>
                <w:b w:val="0"/>
              </w:rPr>
              <w:t>(proxyServer)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system_network_setProxyServer</w:t>
            </w:r>
            <w:r>
              <w:rPr>
                <w:b w:val="0"/>
              </w:rPr>
              <w:t>(proxyServer)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setSubnetMask</w:t>
            </w:r>
            <w:r>
              <w:rPr>
                <w:b w:val="0"/>
              </w:rPr>
              <w:br/>
              <w:t>Set the subnet mask of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netmask</w:t>
            </w:r>
          </w:p>
        </w:tc>
        <w:tc>
          <w:tcPr>
            <w:tcW w:type="dxa" w:w="4592"/>
            <w:vAlign w:val="center"/>
          </w:tcPr>
          <w:p>
            <w:r>
              <w:t>Subnet mask as string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com.attocube.system.network.setSubnetMask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[netmask]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system_network_setSubnetMask</w:t>
            </w:r>
            <w:r>
              <w:rPr>
                <w:b w:val="0"/>
              </w:rPr>
              <w:t>(int deviceHandle, const char* 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[dev].network.setSubnetMask</w:t>
            </w:r>
            <w:r>
              <w:rPr>
                <w:b w:val="0"/>
              </w:rPr>
              <w:t>(netmask)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system_network_setSubnetMask</w:t>
            </w:r>
            <w:r>
              <w:rPr>
                <w:b w:val="0"/>
              </w:rPr>
              <w:t>(netmask)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setWifiMode</w:t>
            </w:r>
            <w:r>
              <w:rPr>
                <w:b w:val="0"/>
              </w:rPr>
              <w:br/>
              <w:t>Change the operation mode of the wifi adapter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wifi</w:t>
            </w:r>
          </w:p>
        </w:tc>
        <w:tc>
          <w:tcPr>
            <w:tcW w:type="dxa" w:w="4592"/>
            <w:vAlign w:val="center"/>
          </w:tcPr>
          <w:p>
            <w:r>
              <w:t>mode: 0: Access point, 1: Wifi client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com.attocube.system.network.setWifiMode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[wifi]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system_network_setWifiMode</w:t>
            </w:r>
            <w:r>
              <w:rPr>
                <w:b w:val="0"/>
              </w:rPr>
              <w:t>(int deviceHandle, int wifi)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[dev].network.setWifiMode</w:t>
            </w:r>
            <w:r>
              <w:rPr>
                <w:b w:val="0"/>
              </w:rPr>
              <w:t>(wifi)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system_network_setWifiMode</w:t>
            </w:r>
            <w:r>
              <w:rPr>
                <w:b w:val="0"/>
              </w:rPr>
              <w:t>(wifi)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setWifiPassphrase</w:t>
            </w:r>
            <w:r>
              <w:rPr>
                <w:b w:val="0"/>
              </w:rPr>
              <w:br/>
              <w:t>Change the passphrase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psk</w:t>
            </w:r>
          </w:p>
        </w:tc>
        <w:tc>
          <w:tcPr>
            <w:tcW w:type="dxa" w:w="4592"/>
            <w:vAlign w:val="center"/>
          </w:tcPr>
          <w:p>
            <w:r>
              <w:t>Pre-shared key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com.attocube.system.network.setWifiPassphrase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[psk]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system_network_setWifiPassphrase</w:t>
            </w:r>
            <w:r>
              <w:rPr>
                <w:b w:val="0"/>
              </w:rPr>
              <w:t>(int deviceHandle, const char* 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[dev].network.setWifiPassphrase</w:t>
            </w:r>
            <w:r>
              <w:rPr>
                <w:b w:val="0"/>
              </w:rPr>
              <w:t>(psk)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system_network_setWifiPassphrase</w:t>
            </w:r>
            <w:r>
              <w:rPr>
                <w:b w:val="0"/>
              </w:rPr>
              <w:t>(psk)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setWifiSSID</w:t>
            </w:r>
            <w:r>
              <w:rPr>
                <w:b w:val="0"/>
              </w:rPr>
              <w:br/>
              <w:t>Change the SSID of the network hosted (mode: Access point) or connected to (mode: client)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SSID</w:t>
            </w:r>
          </w:p>
        </w:tc>
        <w:tc>
          <w:tcPr>
            <w:tcW w:type="dxa" w:w="4592"/>
            <w:vAlign w:val="center"/>
          </w:tcPr>
          <w:p>
            <w:r/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com.attocube.system.network.setWifiSSID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[SSID]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system_network_setWifiSSID</w:t>
            </w:r>
            <w:r>
              <w:rPr>
                <w:b w:val="0"/>
              </w:rPr>
              <w:t>(int deviceHandle, const char* 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[dev].network.setWifiSSID</w:t>
            </w:r>
            <w:r>
              <w:rPr>
                <w:b w:val="0"/>
              </w:rPr>
              <w:t>(SSID)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system_network_setWifiSSID</w:t>
            </w:r>
            <w:r>
              <w:rPr>
                <w:b w:val="0"/>
              </w:rPr>
              <w:t>(SSID)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verify</w:t>
            </w:r>
            <w:r>
              <w:rPr>
                <w:b w:val="0"/>
              </w:rPr>
              <w:br/>
              <w:t>Verify that temporary IP configuration is correct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com.attocube.system.network.verify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system_network_verify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[dev].network.verify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system_network_verify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System_service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rebootSystem</w:t>
            </w:r>
            <w:r>
              <w:rPr>
                <w:b w:val="0"/>
              </w:rPr>
              <w:br/>
              <w:t>Reboot the system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com.attocube.system.rebootSystem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system_rebootSystem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[dev].system_service.rebootSystem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system_rebootSystem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setDeviceName</w:t>
            </w:r>
            <w:r>
              <w:rPr>
                <w:b w:val="0"/>
              </w:rPr>
              <w:br/>
              <w:t>Set custom name for the device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name</w:t>
            </w:r>
          </w:p>
        </w:tc>
        <w:tc>
          <w:tcPr>
            <w:tcW w:type="dxa" w:w="4592"/>
            <w:vAlign w:val="center"/>
          </w:tcPr>
          <w:p>
            <w:r>
              <w:t>string: device name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com.attocube.system.setDeviceName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[name]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system_setDeviceName</w:t>
            </w:r>
            <w:r>
              <w:rPr>
                <w:b w:val="0"/>
              </w:rPr>
              <w:t>(int deviceHandle, const char* 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[dev].system_service.setDeviceName</w:t>
            </w:r>
            <w:r>
              <w:rPr>
                <w:b w:val="0"/>
              </w:rPr>
              <w:t>(name)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system_setDeviceName</w:t>
            </w:r>
            <w:r>
              <w:rPr>
                <w:b w:val="0"/>
              </w:rPr>
              <w:t>(name)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p>
      <w:pPr>
        <w:pStyle w:val="Heading1"/>
      </w:pPr>
      <w:r>
        <w:t>Update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getLicenseUpdateProgress</w:t>
            </w:r>
            <w:r>
              <w:rPr>
                <w:b w:val="0"/>
              </w:rPr>
              <w:br/>
              <w:t>Get the progress of running license update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value_int1</w:t>
            </w:r>
          </w:p>
        </w:tc>
        <w:tc>
          <w:tcPr>
            <w:tcW w:type="dxa" w:w="4592"/>
            <w:vAlign w:val="center"/>
          </w:tcPr>
          <w:p>
            <w:r>
              <w:t xml:space="preserve"> int: progress in percent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com.attocube.system.update.getLicenseUpdateProgress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value_int1]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system_update_getLicenseUpdateProgress</w:t>
            </w:r>
            <w:r>
              <w:rPr>
                <w:b w:val="0"/>
              </w:rPr>
              <w:t>(int deviceHandle, int* value_int1)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value_int1 = </w:t>
            </w:r>
            <w:r>
              <w:rPr>
                <w:b/>
              </w:rPr>
              <w:t>[dev].update.getLicenseUpdateProgress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value_int1] = </w:t>
            </w:r>
            <w:r>
              <w:rPr>
                <w:b/>
              </w:rPr>
              <w:t>system_update_getLicenseUpdateProgress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getSwUpdateProgress</w:t>
            </w:r>
            <w:r>
              <w:rPr>
                <w:b w:val="0"/>
              </w:rPr>
              <w:br/>
              <w:t>Get the progress of running update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value_int1</w:t>
            </w:r>
          </w:p>
        </w:tc>
        <w:tc>
          <w:tcPr>
            <w:tcW w:type="dxa" w:w="4592"/>
            <w:vAlign w:val="center"/>
          </w:tcPr>
          <w:p>
            <w:r>
              <w:t xml:space="preserve"> int: progress in percent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com.attocube.system.update.getSwUpdateProgress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[errNo, value_int1]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system_update_getSwUpdateProgress</w:t>
            </w:r>
            <w:r>
              <w:rPr>
                <w:b w:val="0"/>
              </w:rPr>
              <w:t>(int deviceHandle, int* value_int1)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errNo, value_int1 = </w:t>
            </w:r>
            <w:r>
              <w:rPr>
                <w:b/>
              </w:rPr>
              <w:t>[dev].update.getSwUpdateProgress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[errNo, value_int1] = </w:t>
            </w:r>
            <w:r>
              <w:rPr>
                <w:b/>
              </w:rPr>
              <w:t>system_update_getSwUpdateProgress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licenseUpdateBase64</w:t>
            </w:r>
            <w:r>
              <w:rPr>
                <w:b w:val="0"/>
              </w:rPr>
              <w:br/>
              <w:t>Execute the license update with base64 file uploaded. After execution, a manual reboot is nevessary.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com.attocube.system.update.licenseUpdateBase64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system_update_licenseUpdateBase64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[dev].update.licenseUpdateBase64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system_update_licenseUpdateBase64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softwareUpdateBase64</w:t>
            </w:r>
            <w:r>
              <w:rPr>
                <w:b w:val="0"/>
              </w:rPr>
              <w:br/>
              <w:t>Execute the update with base64 file uploaded. After completion, a manual reboot is necessary.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com.attocube.system.update.softwareUpdateBase64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system_update_softwareUpdateBase64</w:t>
            </w:r>
            <w:r>
              <w:rPr>
                <w:b w:val="0"/>
              </w:rPr>
              <w:t>(int deviceHandle)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[dev].update.softwareUpdateBase64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system_update_softwareUpdateBase64</w:t>
            </w:r>
            <w:r>
              <w:rPr>
                <w:b w:val="0"/>
              </w:rPr>
              <w:t>()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uploadLicenseBase64</w:t>
            </w:r>
            <w:r>
              <w:rPr>
                <w:b w:val="0"/>
              </w:rPr>
              <w:br/>
              <w:t>Upload new license file in format base 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</w:t>
            </w:r>
          </w:p>
        </w:tc>
        <w:tc>
          <w:tcPr>
            <w:tcW w:type="dxa" w:w="4592"/>
            <w:vAlign w:val="center"/>
          </w:tcPr>
          <w:p>
            <w:r>
              <w:t>int: offset of the data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b64Data</w:t>
            </w:r>
          </w:p>
        </w:tc>
        <w:tc>
          <w:tcPr>
            <w:tcW w:type="dxa" w:w="4592"/>
            <w:vAlign w:val="center"/>
          </w:tcPr>
          <w:p>
            <w:r>
              <w:t>string: base64 data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com.attocube.system.update.uploadLicenseBase64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[offset, b64Data]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system_update_uploadLicenseBase64</w:t>
            </w:r>
            <w:r>
              <w:rPr>
                <w:b w:val="0"/>
              </w:rPr>
              <w:t>(int deviceHandle, int offset, const char*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[dev].update.uploadLicenseBase64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system_update_uploadLicenseBase64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/>
              </w:rPr>
              <w:t>uploadSoftwareImageBase64</w:t>
            </w:r>
            <w:r>
              <w:rPr>
                <w:b w:val="0"/>
              </w:rPr>
              <w:br/>
              <w:t>Upload new firmware image in format base 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Function specific parameters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67"/>
        <w:gridCol w:w="1417"/>
        <w:gridCol w:w="4592"/>
      </w:tblGrid>
      <w:tr>
        <w:trPr>
          <w:trHeight w:val="692"/>
        </w:trPr>
        <w:tc>
          <w:tcPr>
            <w:tcW w:type="dxa" w:w="567"/>
            <w:vMerge w:val="restart"/>
            <w:textDirection w:val="btLr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type="dxa" w:w="1417"/>
            <w:vAlign w:val="center"/>
          </w:tcPr>
          <w:p>
            <w:r>
              <w:t>offset</w:t>
            </w:r>
          </w:p>
        </w:tc>
        <w:tc>
          <w:tcPr>
            <w:tcW w:type="dxa" w:w="4592"/>
            <w:vAlign w:val="center"/>
          </w:tcPr>
          <w:p>
            <w:r>
              <w:t>int: offset of the data</w:t>
            </w:r>
          </w:p>
        </w:tc>
      </w:tr>
      <w:tr>
        <w:trPr>
          <w:trHeight w:val="692"/>
        </w:trPr>
        <w:tc>
          <w:tcPr>
            <w:tcW w:type="dxa" w:w="2190"/>
            <w:vMerge/>
          </w:tcPr>
          <w:p/>
        </w:tc>
        <w:tc>
          <w:tcPr>
            <w:tcW w:type="dxa" w:w="1417"/>
            <w:vAlign w:val="center"/>
          </w:tcPr>
          <w:p>
            <w:r>
              <w:t>b64Data</w:t>
            </w:r>
          </w:p>
        </w:tc>
        <w:tc>
          <w:tcPr>
            <w:tcW w:type="dxa" w:w="4592"/>
            <w:vAlign w:val="center"/>
          </w:tcPr>
          <w:p>
            <w:r>
              <w:t>string: base64 data</w:t>
            </w:r>
          </w:p>
        </w:tc>
      </w:tr>
      <w:tr>
        <w:trPr>
          <w:trHeight w:val="692"/>
        </w:trPr>
        <w:tc>
          <w:tcPr>
            <w:tcW w:type="dxa" w:w="567"/>
            <w:textDirection w:val="btLr"/>
            <w:vAlign w:val="center"/>
          </w:tcPr>
          <w:p>
            <w:pPr>
              <w:jc w:val="center"/>
            </w:pPr>
            <w:r>
              <w:t>Out</w:t>
            </w:r>
          </w:p>
        </w:tc>
        <w:tc>
          <w:tcPr>
            <w:tcW w:type="dxa" w:w="1417"/>
            <w:vAlign w:val="center"/>
          </w:tcPr>
          <w:p>
            <w:r>
              <w:t>errNo</w:t>
            </w:r>
          </w:p>
        </w:tc>
        <w:tc>
          <w:tcPr>
            <w:tcW w:type="dxa" w:w="4592"/>
            <w:vAlign w:val="center"/>
          </w:tcPr>
          <w:p>
            <w:r>
              <w:t xml:space="preserve"> errorCode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JSON Method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>
              <w:t>method: com.attocube.system.update.uploadSoftwareImageBase64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params: [offset, b64Data]</w:t>
            </w:r>
          </w:p>
        </w:tc>
      </w:tr>
      <w:tr>
        <w:trPr>
          <w:trHeight w:val="346"/>
        </w:trPr>
        <w:tc>
          <w:tcPr>
            <w:tcW w:type="dxa" w:w="6571"/>
            <w:vAlign w:val="center"/>
          </w:tcPr>
          <w:p>
            <w:r>
              <w:t>Result: [errNo]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C-DLL call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int </w:t>
            </w:r>
            <w:r>
              <w:rPr>
                <w:b/>
              </w:rPr>
              <w:t>system_update_uploadSoftwareImageBase64</w:t>
            </w:r>
            <w:r>
              <w:rPr>
                <w:b w:val="0"/>
              </w:rPr>
              <w:t>(int deviceHandle, int offset, const char*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Python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errNo = </w:t>
            </w:r>
            <w:r>
              <w:rPr>
                <w:b/>
              </w:rPr>
              <w:t>[dev].update.uploadSoftwareImageBase64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Matlab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 xml:space="preserve">[errNo] = </w:t>
            </w:r>
            <w:r>
              <w:rPr>
                <w:b/>
              </w:rPr>
              <w:t>system_update_uploadSoftwareImageBase64</w:t>
            </w:r>
            <w:r>
              <w:rPr>
                <w:b w:val="0"/>
              </w:rPr>
              <w:t>(offset, b64Data)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C#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The C# library will be available as a new version later, for now use the old version and the corresponding helpfile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  <w:shd w:fill="D9D9D9"/>
          </w:tcPr>
          <w:p>
            <w:r/>
            <w:r>
              <w:rPr>
                <w:b/>
              </w:rPr>
              <w:t>LabVIEW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6571"/>
      </w:tblGrid>
      <w:tr>
        <w:trPr>
          <w:trHeight w:val="346"/>
        </w:trPr>
        <w:tc>
          <w:tcPr>
            <w:tcW w:type="dxa" w:w="6571"/>
            <w:vAlign w:val="center"/>
          </w:tcPr>
          <w:p>
            <w:r/>
            <w:r>
              <w:rPr>
                <w:b w:val="0"/>
              </w:rPr>
              <w:t>Updated LabVIEW library will be available as a new version later, for now use the old version</w:t>
            </w:r>
            <w:r>
              <w:rPr>
                <w:b/>
              </w:rPr>
            </w:r>
            <w:r>
              <w:rPr>
                <w:b w:val="0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45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